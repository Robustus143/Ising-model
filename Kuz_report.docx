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3326" w14:textId="77777777" w:rsidR="00B75EB6" w:rsidRDefault="00B75EB6" w:rsidP="00B75EB6">
      <w:pPr>
        <w:pStyle w:val="Title"/>
        <w:jc w:val="center"/>
        <w:rPr>
          <w:b/>
          <w:bCs/>
          <w:color w:val="000000" w:themeColor="text1"/>
        </w:rPr>
      </w:pPr>
      <w:bookmarkStart w:id="0" w:name="_Hlk200738978"/>
      <w:bookmarkEnd w:id="0"/>
      <w:r w:rsidRPr="00A42FC1">
        <w:rPr>
          <w:b/>
          <w:bCs/>
          <w:color w:val="000000" w:themeColor="text1"/>
        </w:rPr>
        <w:t>Monte Carlo Simulations of the 2D Ising Model</w:t>
      </w:r>
    </w:p>
    <w:p w14:paraId="0E5529CD" w14:textId="77777777" w:rsidR="00B75EB6" w:rsidRPr="00A42FC1" w:rsidRDefault="00B75EB6" w:rsidP="00B75EB6">
      <w:r>
        <w:t>Student: Volodymyr Kuz, 300809</w:t>
      </w:r>
    </w:p>
    <w:p w14:paraId="2F1016AD" w14:textId="430B4A5C" w:rsidR="00FD6A8A" w:rsidRDefault="009B5349" w:rsidP="004C4DC9">
      <w:pPr>
        <w:pStyle w:val="Heading1"/>
        <w:numPr>
          <w:ilvl w:val="0"/>
          <w:numId w:val="14"/>
        </w:numPr>
        <w:rPr>
          <w:rFonts w:ascii="Arial" w:hAnsi="Arial" w:cs="Arial"/>
          <w:color w:val="000000" w:themeColor="text1"/>
        </w:rPr>
      </w:pPr>
      <w:r w:rsidRPr="00CC6B8B">
        <w:rPr>
          <w:rFonts w:ascii="Arial" w:hAnsi="Arial" w:cs="Arial"/>
          <w:color w:val="000000" w:themeColor="text1"/>
        </w:rPr>
        <w:t>Model Description</w:t>
      </w:r>
    </w:p>
    <w:p w14:paraId="039D4276" w14:textId="77777777" w:rsidR="004C4DC9" w:rsidRPr="004C4DC9" w:rsidRDefault="004C4DC9" w:rsidP="004C4DC9"/>
    <w:p w14:paraId="1742C1B1" w14:textId="7139A715" w:rsidR="00FD6A8A" w:rsidRDefault="000602AE" w:rsidP="00540932">
      <w:pPr>
        <w:spacing w:line="240" w:lineRule="auto"/>
        <w:ind w:firstLine="720"/>
        <w:jc w:val="both"/>
        <w:rPr>
          <w:rFonts w:ascii="Arial" w:hAnsi="Arial" w:cs="Arial"/>
          <w:sz w:val="24"/>
          <w:szCs w:val="24"/>
        </w:rPr>
      </w:pPr>
      <w:r w:rsidRPr="000602AE">
        <w:rPr>
          <w:rFonts w:ascii="Arial" w:hAnsi="Arial" w:cs="Arial"/>
          <w:sz w:val="28"/>
          <w:szCs w:val="28"/>
        </w:rPr>
        <w:drawing>
          <wp:anchor distT="0" distB="0" distL="114300" distR="114300" simplePos="0" relativeHeight="251577344" behindDoc="0" locked="0" layoutInCell="1" allowOverlap="1" wp14:anchorId="3FA32606" wp14:editId="463EAE28">
            <wp:simplePos x="0" y="0"/>
            <wp:positionH relativeFrom="column">
              <wp:posOffset>929640</wp:posOffset>
            </wp:positionH>
            <wp:positionV relativeFrom="paragraph">
              <wp:posOffset>886460</wp:posOffset>
            </wp:positionV>
            <wp:extent cx="3616960" cy="588645"/>
            <wp:effectExtent l="0" t="0" r="254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960" cy="588645"/>
                    </a:xfrm>
                    <a:prstGeom prst="rect">
                      <a:avLst/>
                    </a:prstGeom>
                  </pic:spPr>
                </pic:pic>
              </a:graphicData>
            </a:graphic>
          </wp:anchor>
        </w:drawing>
      </w:r>
      <w:r w:rsidR="009B5349" w:rsidRPr="00CC6B8B">
        <w:rPr>
          <w:rFonts w:ascii="Arial" w:hAnsi="Arial" w:cs="Arial"/>
          <w:sz w:val="24"/>
          <w:szCs w:val="24"/>
        </w:rPr>
        <w:t xml:space="preserve">The 2D Ising model represents a system of binary spin variables σᵢ </w:t>
      </w:r>
      <w:r w:rsidR="009B5349" w:rsidRPr="00CC6B8B">
        <w:rPr>
          <w:rFonts w:ascii="Cambria Math" w:hAnsi="Cambria Math" w:cs="Cambria Math"/>
          <w:sz w:val="24"/>
          <w:szCs w:val="24"/>
        </w:rPr>
        <w:t>∈</w:t>
      </w:r>
      <w:r w:rsidR="009B5349" w:rsidRPr="00CC6B8B">
        <w:rPr>
          <w:rFonts w:ascii="Arial" w:hAnsi="Arial" w:cs="Arial"/>
          <w:sz w:val="24"/>
          <w:szCs w:val="24"/>
        </w:rPr>
        <w:t xml:space="preserve"> {−1, +1} arranged on a square lattice. Each spin interacts with its nearest neighbors. The energy (Hamiltonian) of a given spin configuration is defined as:</w:t>
      </w:r>
      <w:r w:rsidR="009B5349" w:rsidRPr="00CC6B8B">
        <w:rPr>
          <w:rFonts w:ascii="Arial" w:hAnsi="Arial" w:cs="Arial"/>
        </w:rPr>
        <w:br/>
      </w:r>
      <w:r w:rsidR="009B5349" w:rsidRPr="00CC6B8B">
        <w:rPr>
          <w:rFonts w:ascii="Arial" w:hAnsi="Arial" w:cs="Arial"/>
        </w:rPr>
        <w:br/>
        <w:t xml:space="preserve">        </w:t>
      </w:r>
      <w:r w:rsidR="009B5349" w:rsidRPr="00CC6B8B">
        <w:rPr>
          <w:rFonts w:ascii="Arial" w:hAnsi="Arial" w:cs="Arial"/>
          <w:sz w:val="28"/>
          <w:szCs w:val="28"/>
        </w:rPr>
        <w:br/>
      </w:r>
      <w:r w:rsidR="009B5349" w:rsidRPr="00CC6B8B">
        <w:rPr>
          <w:rFonts w:ascii="Arial" w:hAnsi="Arial" w:cs="Arial"/>
        </w:rPr>
        <w:br/>
      </w:r>
      <w:r w:rsidR="009B5349" w:rsidRPr="00CC6B8B">
        <w:rPr>
          <w:rFonts w:ascii="Arial" w:hAnsi="Arial" w:cs="Arial"/>
          <w:sz w:val="24"/>
          <w:szCs w:val="24"/>
        </w:rPr>
        <w:t xml:space="preserve">where the summation runs over all nearest-neighbor pairs </w:t>
      </w:r>
      <w:r w:rsidR="009B5349" w:rsidRPr="00CC6B8B">
        <w:rPr>
          <w:rFonts w:ascii="Cambria Math" w:hAnsi="Cambria Math" w:cs="Cambria Math"/>
          <w:sz w:val="24"/>
          <w:szCs w:val="24"/>
        </w:rPr>
        <w:t>⟨</w:t>
      </w:r>
      <w:r w:rsidR="009B5349" w:rsidRPr="00CC6B8B">
        <w:rPr>
          <w:rFonts w:ascii="Arial" w:hAnsi="Arial" w:cs="Arial"/>
          <w:sz w:val="24"/>
          <w:szCs w:val="24"/>
        </w:rPr>
        <w:t>i,j</w:t>
      </w:r>
      <w:r w:rsidR="009B5349" w:rsidRPr="00CC6B8B">
        <w:rPr>
          <w:rFonts w:ascii="Cambria Math" w:hAnsi="Cambria Math" w:cs="Cambria Math"/>
          <w:sz w:val="24"/>
          <w:szCs w:val="24"/>
        </w:rPr>
        <w:t>⟩</w:t>
      </w:r>
      <w:r w:rsidR="009B5349" w:rsidRPr="00CC6B8B">
        <w:rPr>
          <w:rFonts w:ascii="Arial" w:hAnsi="Arial" w:cs="Arial"/>
          <w:sz w:val="24"/>
          <w:szCs w:val="24"/>
        </w:rPr>
        <w:t>, and J &gt; 0 is the coupling constant. In this project, we set J = 1 (ferromagnetic case).</w:t>
      </w:r>
    </w:p>
    <w:p w14:paraId="53D68160" w14:textId="7AE25B88" w:rsidR="009B5349" w:rsidRDefault="009B5349" w:rsidP="00540932">
      <w:pPr>
        <w:autoSpaceDE w:val="0"/>
        <w:autoSpaceDN w:val="0"/>
        <w:adjustRightInd w:val="0"/>
        <w:spacing w:after="0" w:line="240" w:lineRule="auto"/>
        <w:ind w:firstLine="720"/>
        <w:jc w:val="both"/>
        <w:rPr>
          <w:rFonts w:ascii="Cambria Math" w:hAnsi="Cambria Math" w:cs="Cambria Math"/>
          <w:color w:val="000000"/>
          <w:sz w:val="24"/>
          <w:szCs w:val="24"/>
          <w:lang w:val="uk-UA"/>
        </w:rPr>
      </w:pPr>
      <w:r w:rsidRPr="009B5349">
        <w:rPr>
          <w:rFonts w:ascii="Arial" w:hAnsi="Arial" w:cs="Arial"/>
          <w:color w:val="000000"/>
          <w:sz w:val="24"/>
          <w:szCs w:val="24"/>
          <w:lang w:val="uk-UA"/>
        </w:rPr>
        <w:t xml:space="preserve">In the thermodynamic limit, the 2D Ising model undergoes a phase transition at the inverse critical temperature: </w:t>
      </w:r>
    </w:p>
    <w:p w14:paraId="1783597C" w14:textId="58DE619F" w:rsidR="000602AE" w:rsidRPr="009B5349" w:rsidRDefault="004C4DC9" w:rsidP="009B5349">
      <w:pPr>
        <w:autoSpaceDE w:val="0"/>
        <w:autoSpaceDN w:val="0"/>
        <w:adjustRightInd w:val="0"/>
        <w:spacing w:after="0" w:line="240" w:lineRule="auto"/>
        <w:rPr>
          <w:rFonts w:ascii="Arial" w:hAnsi="Arial" w:cs="Arial"/>
          <w:color w:val="000000"/>
          <w:sz w:val="24"/>
          <w:szCs w:val="24"/>
          <w:lang w:val="uk-UA"/>
        </w:rPr>
      </w:pPr>
      <w:r w:rsidRPr="000602AE">
        <w:rPr>
          <w:rFonts w:ascii="Arial" w:hAnsi="Arial" w:cs="Arial"/>
          <w:color w:val="000000"/>
          <w:sz w:val="24"/>
          <w:szCs w:val="24"/>
          <w:lang w:val="uk-UA"/>
        </w:rPr>
        <w:drawing>
          <wp:anchor distT="0" distB="0" distL="114300" distR="114300" simplePos="0" relativeHeight="251582464" behindDoc="0" locked="0" layoutInCell="1" allowOverlap="1" wp14:anchorId="1F0A7830" wp14:editId="0888DF37">
            <wp:simplePos x="0" y="0"/>
            <wp:positionH relativeFrom="column">
              <wp:posOffset>1821180</wp:posOffset>
            </wp:positionH>
            <wp:positionV relativeFrom="paragraph">
              <wp:posOffset>175895</wp:posOffset>
            </wp:positionV>
            <wp:extent cx="1836420" cy="6426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6420" cy="642620"/>
                    </a:xfrm>
                    <a:prstGeom prst="rect">
                      <a:avLst/>
                    </a:prstGeom>
                  </pic:spPr>
                </pic:pic>
              </a:graphicData>
            </a:graphic>
            <wp14:sizeRelH relativeFrom="margin">
              <wp14:pctWidth>0</wp14:pctWidth>
            </wp14:sizeRelH>
            <wp14:sizeRelV relativeFrom="margin">
              <wp14:pctHeight>0</wp14:pctHeight>
            </wp14:sizeRelV>
          </wp:anchor>
        </w:drawing>
      </w:r>
    </w:p>
    <w:p w14:paraId="3F024919" w14:textId="77777777" w:rsidR="004C4DC9" w:rsidRDefault="004C4DC9" w:rsidP="009B5349">
      <w:pPr>
        <w:autoSpaceDE w:val="0"/>
        <w:autoSpaceDN w:val="0"/>
        <w:adjustRightInd w:val="0"/>
        <w:spacing w:after="0" w:line="240" w:lineRule="auto"/>
        <w:rPr>
          <w:rFonts w:ascii="Arial" w:hAnsi="Arial" w:cs="Arial"/>
          <w:color w:val="000000"/>
          <w:sz w:val="24"/>
          <w:szCs w:val="24"/>
          <w:lang w:val="uk-UA"/>
        </w:rPr>
      </w:pPr>
    </w:p>
    <w:p w14:paraId="6160594E" w14:textId="77777777" w:rsidR="004C4DC9" w:rsidRDefault="004C4DC9" w:rsidP="009B5349">
      <w:pPr>
        <w:autoSpaceDE w:val="0"/>
        <w:autoSpaceDN w:val="0"/>
        <w:adjustRightInd w:val="0"/>
        <w:spacing w:after="0" w:line="240" w:lineRule="auto"/>
        <w:rPr>
          <w:rFonts w:ascii="Arial" w:hAnsi="Arial" w:cs="Arial"/>
          <w:color w:val="000000"/>
          <w:sz w:val="24"/>
          <w:szCs w:val="24"/>
          <w:lang w:val="uk-UA"/>
        </w:rPr>
      </w:pPr>
    </w:p>
    <w:p w14:paraId="672E15AA" w14:textId="742598B5" w:rsidR="009B5349" w:rsidRDefault="009B5349" w:rsidP="00540932">
      <w:pPr>
        <w:autoSpaceDE w:val="0"/>
        <w:autoSpaceDN w:val="0"/>
        <w:adjustRightInd w:val="0"/>
        <w:spacing w:after="0" w:line="240" w:lineRule="auto"/>
        <w:jc w:val="both"/>
        <w:rPr>
          <w:rFonts w:ascii="Arial" w:hAnsi="Arial" w:cs="Arial"/>
          <w:color w:val="000000"/>
          <w:sz w:val="24"/>
          <w:szCs w:val="24"/>
        </w:rPr>
      </w:pPr>
      <w:r w:rsidRPr="009B5349">
        <w:rPr>
          <w:rFonts w:ascii="Arial" w:hAnsi="Arial" w:cs="Arial"/>
          <w:color w:val="000000"/>
          <w:sz w:val="24"/>
          <w:szCs w:val="24"/>
          <w:lang w:val="uk-UA"/>
        </w:rPr>
        <w:t xml:space="preserve">For </w:t>
      </w:r>
      <w:r w:rsidRPr="009B5349">
        <w:rPr>
          <w:rFonts w:ascii="Cambria Math" w:hAnsi="Cambria Math" w:cs="Cambria Math"/>
          <w:color w:val="000000"/>
          <w:sz w:val="24"/>
          <w:szCs w:val="24"/>
          <w:lang w:val="uk-UA"/>
        </w:rPr>
        <w:t>𝛽</w:t>
      </w:r>
      <w:r w:rsidR="000602AE">
        <w:rPr>
          <w:rFonts w:ascii="Cambria Math" w:hAnsi="Cambria Math" w:cs="Cambria Math"/>
          <w:color w:val="000000"/>
          <w:sz w:val="24"/>
          <w:szCs w:val="24"/>
          <w:lang w:val="uk-UA"/>
        </w:rPr>
        <w:t xml:space="preserve"> </w:t>
      </w:r>
      <w:r w:rsidRPr="009B5349">
        <w:rPr>
          <w:rFonts w:ascii="Arial" w:hAnsi="Arial" w:cs="Arial"/>
          <w:color w:val="000000"/>
          <w:sz w:val="24"/>
          <w:szCs w:val="24"/>
          <w:lang w:val="uk-UA"/>
        </w:rPr>
        <w:t>&gt;</w:t>
      </w:r>
      <w:r w:rsidR="000602AE">
        <w:rPr>
          <w:rFonts w:ascii="Arial" w:hAnsi="Arial" w:cs="Arial"/>
          <w:color w:val="000000"/>
          <w:sz w:val="24"/>
          <w:szCs w:val="24"/>
          <w:lang w:val="uk-UA"/>
        </w:rPr>
        <w:t xml:space="preserve"> </w:t>
      </w:r>
      <w:r w:rsidRPr="009B5349">
        <w:rPr>
          <w:rFonts w:ascii="Cambria Math" w:hAnsi="Cambria Math" w:cs="Cambria Math"/>
          <w:color w:val="000000"/>
          <w:sz w:val="24"/>
          <w:szCs w:val="24"/>
          <w:lang w:val="uk-UA"/>
        </w:rPr>
        <w:t>𝛽𝑐</w:t>
      </w:r>
      <w:r w:rsidRPr="009B5349">
        <w:rPr>
          <w:rFonts w:ascii="Arial" w:hAnsi="Arial" w:cs="Arial"/>
          <w:color w:val="000000"/>
          <w:sz w:val="24"/>
          <w:szCs w:val="24"/>
          <w:lang w:val="uk-UA"/>
        </w:rPr>
        <w:t>, the 2D Ising model exhibits a spontaneous magnetization</w:t>
      </w:r>
      <w:r w:rsidR="000602AE" w:rsidRPr="000602AE">
        <w:rPr>
          <w:rFonts w:ascii="Arial" w:hAnsi="Arial" w:cs="Arial"/>
          <w:color w:val="000000"/>
          <w:sz w:val="24"/>
          <w:szCs w:val="24"/>
        </w:rPr>
        <w:t xml:space="preserve"> </w:t>
      </w:r>
    </w:p>
    <w:p w14:paraId="3F4E6FFC" w14:textId="4EB31DEF" w:rsidR="000602AE" w:rsidRPr="000602AE" w:rsidRDefault="004C4DC9" w:rsidP="009B5349">
      <w:pPr>
        <w:autoSpaceDE w:val="0"/>
        <w:autoSpaceDN w:val="0"/>
        <w:adjustRightInd w:val="0"/>
        <w:spacing w:after="0" w:line="240" w:lineRule="auto"/>
        <w:rPr>
          <w:rFonts w:ascii="Arial" w:hAnsi="Arial" w:cs="Arial"/>
          <w:color w:val="000000"/>
          <w:sz w:val="24"/>
          <w:szCs w:val="24"/>
        </w:rPr>
      </w:pPr>
      <w:r w:rsidRPr="000602AE">
        <w:rPr>
          <w:rFonts w:ascii="Arial" w:hAnsi="Arial" w:cs="Arial"/>
          <w:color w:val="000000"/>
          <w:sz w:val="24"/>
          <w:szCs w:val="24"/>
        </w:rPr>
        <w:drawing>
          <wp:anchor distT="0" distB="0" distL="114300" distR="114300" simplePos="0" relativeHeight="251587584" behindDoc="0" locked="0" layoutInCell="1" allowOverlap="1" wp14:anchorId="2E0337C2" wp14:editId="6688D075">
            <wp:simplePos x="0" y="0"/>
            <wp:positionH relativeFrom="column">
              <wp:posOffset>1394460</wp:posOffset>
            </wp:positionH>
            <wp:positionV relativeFrom="paragraph">
              <wp:posOffset>327660</wp:posOffset>
            </wp:positionV>
            <wp:extent cx="2697480" cy="65657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480" cy="656571"/>
                    </a:xfrm>
                    <a:prstGeom prst="rect">
                      <a:avLst/>
                    </a:prstGeom>
                  </pic:spPr>
                </pic:pic>
              </a:graphicData>
            </a:graphic>
          </wp:anchor>
        </w:drawing>
      </w:r>
    </w:p>
    <w:p w14:paraId="63C12EE9" w14:textId="03C1F3DE" w:rsidR="004C4DC9" w:rsidRDefault="004C4DC9" w:rsidP="009B5349">
      <w:pPr>
        <w:spacing w:line="240" w:lineRule="auto"/>
        <w:rPr>
          <w:rFonts w:ascii="Arial" w:hAnsi="Arial" w:cs="Arial"/>
        </w:rPr>
      </w:pPr>
    </w:p>
    <w:p w14:paraId="42B546EB" w14:textId="77777777" w:rsidR="002030D8" w:rsidRPr="00CC6B8B" w:rsidRDefault="002030D8" w:rsidP="009B5349">
      <w:pPr>
        <w:spacing w:line="240" w:lineRule="auto"/>
        <w:rPr>
          <w:rFonts w:ascii="Arial" w:hAnsi="Arial" w:cs="Arial"/>
        </w:rPr>
      </w:pPr>
    </w:p>
    <w:p w14:paraId="5657372A" w14:textId="24D3D6C7" w:rsidR="004C4DC9" w:rsidRDefault="009B5349" w:rsidP="002030D8">
      <w:pPr>
        <w:pStyle w:val="Heading1"/>
        <w:numPr>
          <w:ilvl w:val="0"/>
          <w:numId w:val="14"/>
        </w:numPr>
        <w:spacing w:line="240" w:lineRule="auto"/>
        <w:rPr>
          <w:rFonts w:ascii="Arial" w:hAnsi="Arial" w:cs="Arial"/>
          <w:color w:val="000000" w:themeColor="text1"/>
        </w:rPr>
      </w:pPr>
      <w:r w:rsidRPr="00CC6B8B">
        <w:rPr>
          <w:rFonts w:ascii="Arial" w:hAnsi="Arial" w:cs="Arial"/>
          <w:color w:val="000000" w:themeColor="text1"/>
        </w:rPr>
        <w:lastRenderedPageBreak/>
        <w:t xml:space="preserve">Monte Carlo </w:t>
      </w:r>
      <w:r w:rsidR="00822D92" w:rsidRPr="00CC6B8B">
        <w:rPr>
          <w:rFonts w:ascii="Arial" w:hAnsi="Arial" w:cs="Arial"/>
          <w:color w:val="000000" w:themeColor="text1"/>
        </w:rPr>
        <w:t>Method</w:t>
      </w:r>
    </w:p>
    <w:p w14:paraId="6DE35C6B" w14:textId="77777777" w:rsidR="002030D8" w:rsidRPr="002030D8" w:rsidRDefault="002030D8" w:rsidP="002030D8"/>
    <w:p w14:paraId="2C3410DD" w14:textId="05317B63" w:rsidR="00822D92" w:rsidRPr="004C4DC9" w:rsidRDefault="00822D92" w:rsidP="00540932">
      <w:pPr>
        <w:ind w:firstLine="720"/>
        <w:jc w:val="both"/>
        <w:rPr>
          <w:rFonts w:ascii="Arial" w:hAnsi="Arial" w:cs="Arial"/>
          <w:sz w:val="24"/>
          <w:szCs w:val="24"/>
        </w:rPr>
      </w:pPr>
      <w:r w:rsidRPr="004C4DC9">
        <w:rPr>
          <w:rFonts w:ascii="Arial" w:hAnsi="Arial" w:cs="Arial"/>
          <w:sz w:val="24"/>
          <w:szCs w:val="24"/>
        </w:rPr>
        <w:t xml:space="preserve">Monte Carlo methods, or Monte Carlo experiments, are a broad class of computational algorithms that rely on repeated random sampling to obtain numerical results. The underlying concept is to use randomness to solve problems that might be deterministic in principle. </w:t>
      </w:r>
    </w:p>
    <w:p w14:paraId="6477C354" w14:textId="6076D989" w:rsidR="00822D92" w:rsidRPr="004C4DC9" w:rsidRDefault="00822D92" w:rsidP="00540932">
      <w:pPr>
        <w:jc w:val="both"/>
        <w:rPr>
          <w:rFonts w:ascii="Arial" w:hAnsi="Arial" w:cs="Arial"/>
          <w:sz w:val="24"/>
          <w:szCs w:val="24"/>
        </w:rPr>
      </w:pPr>
      <w:r w:rsidRPr="004C4DC9">
        <w:rPr>
          <w:rFonts w:ascii="Arial" w:hAnsi="Arial" w:cs="Arial"/>
          <w:sz w:val="24"/>
          <w:szCs w:val="24"/>
        </w:rPr>
        <w:t xml:space="preserve">Monte Carlo methods </w:t>
      </w:r>
      <w:r w:rsidR="00CC6B8B" w:rsidRPr="004C4DC9">
        <w:rPr>
          <w:rFonts w:ascii="Arial" w:hAnsi="Arial" w:cs="Arial"/>
          <w:sz w:val="24"/>
          <w:szCs w:val="24"/>
        </w:rPr>
        <w:t>are different</w:t>
      </w:r>
      <w:r w:rsidRPr="004C4DC9">
        <w:rPr>
          <w:rFonts w:ascii="Arial" w:hAnsi="Arial" w:cs="Arial"/>
          <w:sz w:val="24"/>
          <w:szCs w:val="24"/>
        </w:rPr>
        <w:t xml:space="preserve">, but tend to follow a particular pattern: </w:t>
      </w:r>
    </w:p>
    <w:p w14:paraId="618D4D92" w14:textId="77777777" w:rsidR="00822D92" w:rsidRPr="004C4DC9" w:rsidRDefault="00822D92" w:rsidP="00540932">
      <w:pPr>
        <w:jc w:val="both"/>
        <w:rPr>
          <w:rFonts w:ascii="Arial" w:hAnsi="Arial" w:cs="Arial"/>
          <w:sz w:val="24"/>
          <w:szCs w:val="24"/>
        </w:rPr>
      </w:pPr>
      <w:r w:rsidRPr="004C4DC9">
        <w:rPr>
          <w:rFonts w:ascii="Arial" w:hAnsi="Arial" w:cs="Arial"/>
          <w:sz w:val="24"/>
          <w:szCs w:val="24"/>
        </w:rPr>
        <w:t xml:space="preserve">1) Define a domain of possible inputs </w:t>
      </w:r>
    </w:p>
    <w:p w14:paraId="04E5D500" w14:textId="77777777" w:rsidR="00822D92" w:rsidRPr="004C4DC9" w:rsidRDefault="00822D92" w:rsidP="00540932">
      <w:pPr>
        <w:jc w:val="both"/>
        <w:rPr>
          <w:rFonts w:ascii="Arial" w:hAnsi="Arial" w:cs="Arial"/>
          <w:sz w:val="24"/>
          <w:szCs w:val="24"/>
        </w:rPr>
      </w:pPr>
      <w:r w:rsidRPr="004C4DC9">
        <w:rPr>
          <w:rFonts w:ascii="Arial" w:hAnsi="Arial" w:cs="Arial"/>
          <w:sz w:val="24"/>
          <w:szCs w:val="24"/>
        </w:rPr>
        <w:t xml:space="preserve">2) Generate inputs randomly from a probability distribution over the domain </w:t>
      </w:r>
    </w:p>
    <w:p w14:paraId="00291741" w14:textId="77777777" w:rsidR="00822D92" w:rsidRPr="004C4DC9" w:rsidRDefault="00822D92" w:rsidP="00540932">
      <w:pPr>
        <w:jc w:val="both"/>
        <w:rPr>
          <w:rFonts w:ascii="Arial" w:hAnsi="Arial" w:cs="Arial"/>
          <w:sz w:val="24"/>
          <w:szCs w:val="24"/>
        </w:rPr>
      </w:pPr>
      <w:r w:rsidRPr="004C4DC9">
        <w:rPr>
          <w:rFonts w:ascii="Arial" w:hAnsi="Arial" w:cs="Arial"/>
          <w:sz w:val="24"/>
          <w:szCs w:val="24"/>
        </w:rPr>
        <w:t xml:space="preserve">3) Perform a deterministic computation on the inputs </w:t>
      </w:r>
    </w:p>
    <w:p w14:paraId="6367009E" w14:textId="01D80E6B" w:rsidR="00822D92" w:rsidRPr="004C4DC9" w:rsidRDefault="00822D92" w:rsidP="00540932">
      <w:pPr>
        <w:jc w:val="both"/>
        <w:rPr>
          <w:rFonts w:ascii="Arial" w:hAnsi="Arial" w:cs="Arial"/>
          <w:sz w:val="24"/>
          <w:szCs w:val="24"/>
        </w:rPr>
      </w:pPr>
      <w:r w:rsidRPr="004C4DC9">
        <w:rPr>
          <w:rFonts w:ascii="Arial" w:hAnsi="Arial" w:cs="Arial"/>
          <w:sz w:val="24"/>
          <w:szCs w:val="24"/>
        </w:rPr>
        <w:t xml:space="preserve">4) Aggregate the results </w:t>
      </w:r>
    </w:p>
    <w:p w14:paraId="1E869A5E" w14:textId="465D63B1" w:rsidR="00822D92" w:rsidRDefault="00822D92" w:rsidP="00822D92">
      <w:pPr>
        <w:pStyle w:val="Heading1"/>
        <w:rPr>
          <w:rFonts w:ascii="Arial" w:hAnsi="Arial" w:cs="Arial"/>
          <w:color w:val="000000" w:themeColor="text1"/>
        </w:rPr>
      </w:pPr>
      <w:r w:rsidRPr="00CC6B8B">
        <w:rPr>
          <w:rFonts w:ascii="Arial" w:hAnsi="Arial" w:cs="Arial"/>
          <w:color w:val="000000" w:themeColor="text1"/>
        </w:rPr>
        <w:t>3. Metropolis algorithm</w:t>
      </w:r>
    </w:p>
    <w:p w14:paraId="07C649A8" w14:textId="77777777" w:rsidR="002030D8" w:rsidRPr="002030D8" w:rsidRDefault="002030D8" w:rsidP="002030D8"/>
    <w:p w14:paraId="29A4DD05" w14:textId="1FD37412" w:rsidR="00822D92" w:rsidRPr="00CC6B8B" w:rsidRDefault="00822D92" w:rsidP="00540932">
      <w:pPr>
        <w:pStyle w:val="Default"/>
        <w:jc w:val="both"/>
      </w:pPr>
      <w:r w:rsidRPr="00CC6B8B">
        <w:t xml:space="preserve">Let Q be a symmetric transition matrix. Let </w:t>
      </w:r>
      <m:oMath>
        <m:r>
          <m:rPr>
            <m:sty m:val="p"/>
          </m:rPr>
          <w:rPr>
            <w:rFonts w:ascii="Cambria Math" w:hAnsi="Cambria Math" w:cs="Cambria Math"/>
          </w:rPr>
          <m:t>π</m:t>
        </m:r>
        <m:r>
          <w:rPr>
            <w:rFonts w:ascii="Cambria Math" w:hAnsi="Cambria Math" w:cs="Cambria Math"/>
          </w:rPr>
          <m:t>(</m:t>
        </m:r>
        <m:r>
          <m:rPr>
            <m:sty m:val="p"/>
          </m:rPr>
          <w:rPr>
            <w:rFonts w:ascii="Cambria Math" w:hAnsi="Cambria Math" w:cs="Cambria Math"/>
          </w:rPr>
          <m:t>σ</m:t>
        </m:r>
        <m:r>
          <w:rPr>
            <w:rFonts w:ascii="Cambria Math" w:hAnsi="Cambria Math" w:cs="Cambria Math"/>
          </w:rPr>
          <m:t>)</m:t>
        </m:r>
      </m:oMath>
      <w:r w:rsidR="009B6C75" w:rsidRPr="009B6C75">
        <w:rPr>
          <w:rFonts w:cs="Cambria Math"/>
        </w:rPr>
        <w:t xml:space="preserve"> </w:t>
      </w:r>
      <w:r w:rsidRPr="00CC6B8B">
        <w:t xml:space="preserve">be a distribution on </w:t>
      </w:r>
      <m:oMath>
        <m:r>
          <m:rPr>
            <m:sty m:val="p"/>
          </m:rPr>
          <w:rPr>
            <w:rFonts w:ascii="Cambria Math" w:hAnsi="Cambria Math" w:cs="Cambria Math"/>
            <w:sz w:val="28"/>
            <w:szCs w:val="28"/>
          </w:rPr>
          <m:t>S</m:t>
        </m:r>
      </m:oMath>
      <w:r w:rsidRPr="00CC6B8B">
        <w:t xml:space="preserve"> with </w:t>
      </w:r>
      <m:oMath>
        <m:sSub>
          <m:sSubPr>
            <m:ctrlPr>
              <w:rPr>
                <w:rFonts w:ascii="Cambria Math" w:hAnsi="Cambria Math" w:cs="Cambria Math"/>
              </w:rPr>
            </m:ctrlPr>
          </m:sSubPr>
          <m:e>
            <m:r>
              <m:rPr>
                <m:sty m:val="p"/>
              </m:rPr>
              <w:rPr>
                <w:rFonts w:ascii="Cambria Math" w:hAnsi="Cambria Math" w:cs="Cambria Math"/>
              </w:rPr>
              <m:t>π</m:t>
            </m:r>
          </m:e>
          <m:sub>
            <m:r>
              <w:rPr>
                <w:rFonts w:ascii="Cambria Math" w:hAnsi="Cambria Math" w:cs="Cambria Math"/>
              </w:rPr>
              <m:t>i</m:t>
            </m:r>
          </m:sub>
        </m:sSub>
      </m:oMath>
      <w:r w:rsidR="009B6C75" w:rsidRPr="009B6C75">
        <w:rPr>
          <w:rFonts w:cs="Cambria Math"/>
        </w:rPr>
        <w:t xml:space="preserve"> </w:t>
      </w:r>
      <w:r w:rsidRPr="00CC6B8B">
        <w:t xml:space="preserve">&gt;0, for all </w:t>
      </w:r>
      <m:oMath>
        <m:r>
          <m:rPr>
            <m:sty m:val="p"/>
          </m:rPr>
          <w:rPr>
            <w:rFonts w:ascii="Cambria Math" w:hAnsi="Cambria Math" w:cs="Cambria Math"/>
            <w:sz w:val="28"/>
            <w:szCs w:val="28"/>
          </w:rPr>
          <m:t>i</m:t>
        </m:r>
        <m:r>
          <w:rPr>
            <w:rFonts w:ascii="Cambria Math" w:hAnsi="Cambria Math" w:cs="Cambria Math"/>
            <w:sz w:val="28"/>
            <w:szCs w:val="28"/>
          </w:rPr>
          <m:t>∈</m:t>
        </m:r>
        <m:r>
          <m:rPr>
            <m:sty m:val="p"/>
          </m:rPr>
          <w:rPr>
            <w:rFonts w:ascii="Cambria Math" w:hAnsi="Cambria Math" w:cs="Cambria Math"/>
            <w:sz w:val="28"/>
            <w:szCs w:val="28"/>
          </w:rPr>
          <m:t>S</m:t>
        </m:r>
      </m:oMath>
      <w:r w:rsidRPr="00CC6B8B">
        <w:t xml:space="preserve">. </w:t>
      </w:r>
    </w:p>
    <w:p w14:paraId="1FB34EC6" w14:textId="3C032523" w:rsidR="00822D92" w:rsidRPr="00CC6B8B" w:rsidRDefault="00822D92" w:rsidP="00540932">
      <w:pPr>
        <w:jc w:val="both"/>
        <w:rPr>
          <w:rFonts w:ascii="Arial" w:hAnsi="Arial" w:cs="Arial"/>
          <w:sz w:val="24"/>
          <w:szCs w:val="24"/>
        </w:rPr>
      </w:pPr>
      <w:r w:rsidRPr="00CC6B8B">
        <w:rPr>
          <w:rFonts w:ascii="Arial" w:hAnsi="Arial" w:cs="Arial"/>
          <w:sz w:val="24"/>
          <w:szCs w:val="24"/>
        </w:rPr>
        <w:t xml:space="preserve">We will use the </w:t>
      </w:r>
      <w:r w:rsidRPr="009B6C75">
        <w:rPr>
          <w:rFonts w:ascii="Arial" w:hAnsi="Arial" w:cs="Arial"/>
          <w:sz w:val="24"/>
          <w:szCs w:val="24"/>
        </w:rPr>
        <w:t xml:space="preserve">notation </w:t>
      </w:r>
      <m:oMath>
        <m:r>
          <w:rPr>
            <w:rFonts w:ascii="Cambria Math" w:hAnsi="Cambria Math" w:cs="Cambria Math"/>
            <w:sz w:val="28"/>
            <w:szCs w:val="28"/>
          </w:rPr>
          <m:t>σ⃗≡(</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1</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N</m:t>
            </m:r>
          </m:sub>
        </m:sSub>
        <m:r>
          <w:rPr>
            <w:rFonts w:ascii="Cambria Math" w:hAnsi="Cambria Math" w:cs="Cambria Math"/>
            <w:sz w:val="28"/>
            <w:szCs w:val="28"/>
          </w:rPr>
          <m:t>)</m:t>
        </m:r>
      </m:oMath>
      <w:r w:rsidR="009B6C75" w:rsidRPr="009B6C75">
        <w:rPr>
          <w:rFonts w:ascii="Arial" w:hAnsi="Arial" w:cs="Cambria Math"/>
          <w:sz w:val="24"/>
          <w:szCs w:val="24"/>
        </w:rPr>
        <w:t xml:space="preserve"> </w:t>
      </w:r>
      <w:r w:rsidRPr="00CC6B8B">
        <w:rPr>
          <w:rFonts w:ascii="Arial" w:hAnsi="Arial" w:cs="Arial"/>
          <w:sz w:val="24"/>
          <w:szCs w:val="24"/>
        </w:rPr>
        <w:t>for the states, i.e. the configurations of the spins.</w:t>
      </w:r>
    </w:p>
    <w:p w14:paraId="73B8795A" w14:textId="1C83D720" w:rsidR="00822D92" w:rsidRPr="009B6C75" w:rsidRDefault="00822D92" w:rsidP="00540932">
      <w:pPr>
        <w:pStyle w:val="Default"/>
        <w:jc w:val="both"/>
        <w:rPr>
          <w:lang w:val="en-US"/>
        </w:rPr>
      </w:pPr>
      <w:r w:rsidRPr="00CC6B8B">
        <w:t>The Algorithm</w:t>
      </w:r>
      <w:r w:rsidR="009B6C75">
        <w:rPr>
          <w:lang w:val="en-US"/>
        </w:rPr>
        <w:t>:</w:t>
      </w:r>
    </w:p>
    <w:p w14:paraId="33FB31FA" w14:textId="5E32988A" w:rsidR="00822D92" w:rsidRDefault="00822D92" w:rsidP="00540932">
      <w:pPr>
        <w:pStyle w:val="Default"/>
        <w:numPr>
          <w:ilvl w:val="0"/>
          <w:numId w:val="13"/>
        </w:numPr>
        <w:jc w:val="both"/>
      </w:pPr>
      <w:r w:rsidRPr="00CC6B8B">
        <w:rPr>
          <w:b/>
          <w:bCs/>
        </w:rPr>
        <w:t>Inizialization</w:t>
      </w:r>
      <w:r w:rsidRPr="00CC6B8B">
        <w:t xml:space="preserve">. We start choosing an initial state, that is an initial configuration for the spins </w:t>
      </w:r>
      <m:oMath>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0</m:t>
            </m:r>
          </m:sub>
        </m:sSub>
      </m:oMath>
      <w:r w:rsidRPr="00CC6B8B">
        <w:t xml:space="preserve">. </w:t>
      </w:r>
    </w:p>
    <w:p w14:paraId="5612C0A5" w14:textId="77777777" w:rsidR="009B6C75" w:rsidRPr="00CC6B8B" w:rsidRDefault="009B6C75" w:rsidP="00540932">
      <w:pPr>
        <w:pStyle w:val="Default"/>
        <w:ind w:left="720"/>
        <w:jc w:val="both"/>
      </w:pPr>
    </w:p>
    <w:p w14:paraId="46B923BA" w14:textId="7420AA99" w:rsidR="00822D92" w:rsidRDefault="00822D92" w:rsidP="00540932">
      <w:pPr>
        <w:pStyle w:val="Default"/>
        <w:numPr>
          <w:ilvl w:val="0"/>
          <w:numId w:val="13"/>
        </w:numPr>
        <w:jc w:val="both"/>
      </w:pPr>
      <w:r w:rsidRPr="00CC6B8B">
        <w:rPr>
          <w:b/>
          <w:bCs/>
        </w:rPr>
        <w:t>Trial move</w:t>
      </w:r>
      <w:r w:rsidRPr="00CC6B8B">
        <w:t xml:space="preserve">. We propose a move </w:t>
      </w:r>
      <m:oMath>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0</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trial</m:t>
            </m:r>
          </m:sub>
        </m:sSub>
        <m:r>
          <w:rPr>
            <w:rFonts w:ascii="Cambria Math" w:hAnsi="Cambria Math" w:cs="Cambria Math"/>
            <w:sz w:val="28"/>
            <w:szCs w:val="28"/>
          </w:rPr>
          <m:t xml:space="preserve"> </m:t>
        </m:r>
      </m:oMath>
      <w:r w:rsidRPr="00CC6B8B">
        <w:t xml:space="preserve">as follows: we choose randomly according to the Markov chain Q a spin and flip it. </w:t>
      </w:r>
    </w:p>
    <w:p w14:paraId="3A88D565" w14:textId="77777777" w:rsidR="009B6C75" w:rsidRPr="00CC6B8B" w:rsidRDefault="009B6C75" w:rsidP="00540932">
      <w:pPr>
        <w:pStyle w:val="Default"/>
        <w:jc w:val="both"/>
      </w:pPr>
    </w:p>
    <w:p w14:paraId="5A711CB5" w14:textId="15341E93" w:rsidR="00822D92" w:rsidRPr="004C0514" w:rsidRDefault="00822D92" w:rsidP="00540932">
      <w:pPr>
        <w:pStyle w:val="Default"/>
        <w:numPr>
          <w:ilvl w:val="0"/>
          <w:numId w:val="13"/>
        </w:numPr>
        <w:jc w:val="both"/>
      </w:pPr>
      <w:r w:rsidRPr="00CC6B8B">
        <w:rPr>
          <w:b/>
          <w:bCs/>
        </w:rPr>
        <w:t>Acceptation</w:t>
      </w:r>
      <w:r w:rsidRPr="00CC6B8B">
        <w:t xml:space="preserve">. If we have flipped, say, the </w:t>
      </w:r>
      <m:oMath>
        <m:r>
          <w:rPr>
            <w:rFonts w:ascii="Cambria Math" w:hAnsi="Cambria Math"/>
          </w:rPr>
          <m:t>j</m:t>
        </m:r>
      </m:oMath>
      <w:r w:rsidR="009B6C75">
        <w:rPr>
          <w:lang w:val="en-US"/>
        </w:rPr>
        <w:t>-t</w:t>
      </w:r>
      <w:r w:rsidRPr="00CC6B8B">
        <w:t xml:space="preserve">h spin, we have </w:t>
      </w:r>
    </w:p>
    <w:p w14:paraId="361D4A15" w14:textId="3BF7E679" w:rsidR="00EC2057" w:rsidRPr="00CC6B8B" w:rsidRDefault="004C0514" w:rsidP="00540932">
      <w:pPr>
        <w:pStyle w:val="Default"/>
        <w:ind w:firstLine="720"/>
        <w:jc w:val="both"/>
      </w:pPr>
      <m:oMath>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0</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1</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j</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N</m:t>
            </m:r>
          </m:sub>
        </m:sSub>
        <m:r>
          <w:rPr>
            <w:rFonts w:ascii="Cambria Math" w:hAnsi="Cambria Math" w:cs="Cambria Math"/>
            <w:sz w:val="28"/>
            <w:szCs w:val="28"/>
          </w:rPr>
          <m:t>)</m:t>
        </m:r>
      </m:oMath>
      <w:r w:rsidRPr="004C0514">
        <w:t xml:space="preserve">  </w:t>
      </w:r>
      <w:r>
        <w:rPr>
          <w:lang w:val="en-US"/>
        </w:rPr>
        <w:t>a</w:t>
      </w:r>
      <w:r w:rsidR="00822D92" w:rsidRPr="00CC6B8B">
        <w:t>nd</w:t>
      </w:r>
      <w:r>
        <w:rPr>
          <w:lang w:val="en-US"/>
        </w:rPr>
        <w:t xml:space="preserve"> </w:t>
      </w:r>
      <w:r w:rsidR="00822D92" w:rsidRPr="00CC6B8B">
        <w:t xml:space="preserve"> </w:t>
      </w:r>
      <m:oMath>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trial</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1</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j</m:t>
            </m:r>
          </m:sub>
        </m:sSub>
        <m:r>
          <w:rPr>
            <w:rFonts w:ascii="Cambria Math" w:hAnsi="Cambria Math" w:cs="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N</m:t>
            </m:r>
          </m:sub>
        </m:sSub>
        <m:r>
          <w:rPr>
            <w:rFonts w:ascii="Cambria Math" w:hAnsi="Cambria Math" w:cs="Cambria Math"/>
            <w:sz w:val="28"/>
            <w:szCs w:val="28"/>
          </w:rPr>
          <m:t>)</m:t>
        </m:r>
      </m:oMath>
      <w:r w:rsidR="00822D92" w:rsidRPr="00953480">
        <w:rPr>
          <w:sz w:val="28"/>
          <w:szCs w:val="28"/>
        </w:rPr>
        <w:t>.</w:t>
      </w:r>
      <w:r w:rsidR="00822D92" w:rsidRPr="00CC6B8B">
        <w:t xml:space="preserve"> </w:t>
      </w:r>
    </w:p>
    <w:p w14:paraId="50EDD457" w14:textId="4EF7FB86" w:rsidR="00EC2057" w:rsidRDefault="00822D92" w:rsidP="00540932">
      <w:pPr>
        <w:pStyle w:val="Default"/>
        <w:ind w:left="720"/>
        <w:jc w:val="both"/>
      </w:pPr>
      <w:r w:rsidRPr="00CC6B8B">
        <w:t>Compute the acceptance probability as:</w:t>
      </w:r>
    </w:p>
    <w:p w14:paraId="0BE0B921" w14:textId="00CDE916" w:rsidR="009B6C75" w:rsidRPr="002030D8" w:rsidRDefault="00822D92" w:rsidP="00540932">
      <w:pPr>
        <w:pStyle w:val="Default"/>
        <w:ind w:left="720"/>
        <w:jc w:val="both"/>
        <w:rPr>
          <w:sz w:val="28"/>
          <w:szCs w:val="28"/>
        </w:rPr>
      </w:pPr>
      <w:r w:rsidRPr="00CC6B8B">
        <w:t xml:space="preserve"> </w:t>
      </w:r>
      <m:oMath>
        <m:r>
          <w:rPr>
            <w:rFonts w:ascii="Cambria Math" w:hAnsi="Cambria Math"/>
            <w:sz w:val="28"/>
            <w:szCs w:val="28"/>
          </w:rPr>
          <m:t>α = min</m:t>
        </m:r>
        <m:d>
          <m:dPr>
            <m:begChr m:val="{"/>
            <m:endChr m:val="}"/>
            <m:ctrlPr>
              <w:rPr>
                <w:rFonts w:ascii="Cambria Math" w:hAnsi="Cambria Math"/>
                <w:sz w:val="28"/>
                <w:szCs w:val="28"/>
              </w:rPr>
            </m:ctrlPr>
          </m:dPr>
          <m:e>
            <m: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π</m:t>
                </m:r>
                <m:r>
                  <w:rPr>
                    <w:rFonts w:ascii="Cambria Math" w:hAnsi="Cambria Math"/>
                    <w:sz w:val="28"/>
                    <w:szCs w:val="28"/>
                  </w:rPr>
                  <m:t>(</m:t>
                </m:r>
                <m:r>
                  <m:rPr>
                    <m:sty m:val="p"/>
                  </m:rPr>
                  <w:rPr>
                    <w:rFonts w:ascii="Cambria Math" w:hAnsi="Cambria Math"/>
                    <w:sz w:val="28"/>
                    <w:szCs w:val="28"/>
                  </w:rPr>
                  <m:t>σ</m:t>
                </m:r>
                <m:sSub>
                  <m:sSubPr>
                    <m:ctrlPr>
                      <w:rPr>
                        <w:rFonts w:ascii="Cambria Math" w:hAnsi="Cambria Math"/>
                        <w:sz w:val="28"/>
                        <w:szCs w:val="28"/>
                      </w:rPr>
                    </m:ctrlPr>
                  </m:sSubPr>
                  <m:e>
                    <m:r>
                      <w:rPr>
                        <w:rFonts w:ascii="Cambria Math" w:hAnsi="Cambria Math"/>
                        <w:sz w:val="28"/>
                        <w:szCs w:val="28"/>
                      </w:rPr>
                      <m:t>⃗</m:t>
                    </m:r>
                  </m:e>
                  <m:sub>
                    <m:r>
                      <m:rPr>
                        <m:sty m:val="p"/>
                      </m:rPr>
                      <w:rPr>
                        <w:rFonts w:ascii="Cambria Math" w:hAnsi="Cambria Math"/>
                        <w:sz w:val="28"/>
                        <w:szCs w:val="28"/>
                      </w:rPr>
                      <m:t>trial</m:t>
                    </m:r>
                  </m:sub>
                </m:sSub>
                <m:r>
                  <w:rPr>
                    <w:rFonts w:ascii="Cambria Math" w:hAnsi="Cambria Math"/>
                    <w:sz w:val="28"/>
                    <w:szCs w:val="28"/>
                  </w:rPr>
                  <m:t>)</m:t>
                </m:r>
              </m:num>
              <m:den>
                <m:r>
                  <m:rPr>
                    <m:sty m:val="p"/>
                  </m:rPr>
                  <w:rPr>
                    <w:rFonts w:ascii="Cambria Math" w:hAnsi="Cambria Math"/>
                    <w:sz w:val="28"/>
                    <w:szCs w:val="28"/>
                  </w:rPr>
                  <m:t>π</m:t>
                </m:r>
                <m:r>
                  <w:rPr>
                    <w:rFonts w:ascii="Cambria Math" w:hAnsi="Cambria Math"/>
                    <w:sz w:val="28"/>
                    <w:szCs w:val="28"/>
                  </w:rPr>
                  <m:t>(</m:t>
                </m:r>
                <m:r>
                  <m:rPr>
                    <m:sty m:val="p"/>
                  </m:rPr>
                  <w:rPr>
                    <w:rFonts w:ascii="Cambria Math" w:hAnsi="Cambria Math"/>
                    <w:sz w:val="28"/>
                    <w:szCs w:val="28"/>
                  </w:rPr>
                  <m:t>σ</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0</m:t>
                    </m:r>
                  </m:sub>
                </m:sSub>
                <m:r>
                  <w:rPr>
                    <w:rFonts w:ascii="Cambria Math" w:hAnsi="Cambria Math"/>
                    <w:sz w:val="28"/>
                    <w:szCs w:val="28"/>
                  </w:rPr>
                  <m:t>)</m:t>
                </m:r>
              </m:den>
            </m:f>
          </m:e>
        </m:d>
        <m:r>
          <w:rPr>
            <w:rFonts w:ascii="Cambria Math" w:hAnsi="Cambria Math"/>
            <w:sz w:val="28"/>
            <w:szCs w:val="28"/>
          </w:rPr>
          <m:t xml:space="preserve"> = min</m:t>
        </m:r>
        <m:d>
          <m:dPr>
            <m:begChr m:val="{"/>
            <m:endChr m:val="}"/>
            <m:ctrlPr>
              <w:rPr>
                <w:rFonts w:ascii="Cambria Math" w:hAnsi="Cambria Math"/>
                <w:sz w:val="28"/>
                <w:szCs w:val="28"/>
              </w:rPr>
            </m:ctrlPr>
          </m:dPr>
          <m:e>
            <m:r>
              <w:rPr>
                <w:rFonts w:ascii="Cambria Math" w:hAnsi="Cambria Math"/>
                <w:sz w:val="28"/>
                <w:szCs w:val="28"/>
              </w:rPr>
              <m:t>1,</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-β</m:t>
                    </m:r>
                    <m:r>
                      <m:rPr>
                        <m:scr m:val="script"/>
                      </m:rPr>
                      <w:rPr>
                        <w:rFonts w:ascii="Cambria Math" w:hAnsi="Cambria Math"/>
                        <w:sz w:val="28"/>
                        <w:szCs w:val="28"/>
                      </w:rPr>
                      <m:t>H</m:t>
                    </m:r>
                    <m:r>
                      <w:rPr>
                        <w:rFonts w:ascii="Cambria Math" w:hAnsi="Cambria Math"/>
                        <w:sz w:val="28"/>
                        <w:szCs w:val="28"/>
                      </w:rPr>
                      <m:t>(</m:t>
                    </m:r>
                    <m:r>
                      <m:rPr>
                        <m:sty m:val="p"/>
                      </m:rPr>
                      <w:rPr>
                        <w:rFonts w:ascii="Cambria Math" w:hAnsi="Cambria Math"/>
                        <w:sz w:val="28"/>
                        <w:szCs w:val="28"/>
                      </w:rPr>
                      <m:t>σ</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0</m:t>
                        </m:r>
                      </m:sub>
                    </m:sSub>
                    <m:r>
                      <w:rPr>
                        <w:rFonts w:ascii="Cambria Math" w:hAnsi="Cambria Math"/>
                        <w:sz w:val="28"/>
                        <w:szCs w:val="28"/>
                      </w:rPr>
                      <m:t>)</m:t>
                    </m:r>
                  </m:sup>
                </m:sSup>
              </m:num>
              <m:den>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-β</m:t>
                    </m:r>
                    <m:r>
                      <m:rPr>
                        <m:scr m:val="script"/>
                      </m:rPr>
                      <w:rPr>
                        <w:rFonts w:ascii="Cambria Math" w:hAnsi="Cambria Math"/>
                        <w:sz w:val="28"/>
                        <w:szCs w:val="28"/>
                      </w:rPr>
                      <m:t>H</m:t>
                    </m:r>
                    <m:r>
                      <w:rPr>
                        <w:rFonts w:ascii="Cambria Math" w:hAnsi="Cambria Math"/>
                        <w:sz w:val="28"/>
                        <w:szCs w:val="28"/>
                      </w:rPr>
                      <m:t>(</m:t>
                    </m:r>
                    <m:r>
                      <m:rPr>
                        <m:sty m:val="p"/>
                      </m:rPr>
                      <w:rPr>
                        <w:rFonts w:ascii="Cambria Math" w:hAnsi="Cambria Math"/>
                        <w:sz w:val="28"/>
                        <w:szCs w:val="28"/>
                      </w:rPr>
                      <m:t>σ</m:t>
                    </m:r>
                    <m:sSub>
                      <m:sSubPr>
                        <m:ctrlPr>
                          <w:rPr>
                            <w:rFonts w:ascii="Cambria Math" w:hAnsi="Cambria Math"/>
                            <w:sz w:val="28"/>
                            <w:szCs w:val="28"/>
                          </w:rPr>
                        </m:ctrlPr>
                      </m:sSubPr>
                      <m:e>
                        <m:r>
                          <w:rPr>
                            <w:rFonts w:ascii="Cambria Math" w:hAnsi="Cambria Math"/>
                            <w:sz w:val="28"/>
                            <w:szCs w:val="28"/>
                          </w:rPr>
                          <m:t>⃗</m:t>
                        </m:r>
                      </m:e>
                      <m:sub>
                        <m:r>
                          <m:rPr>
                            <m:sty m:val="p"/>
                          </m:rPr>
                          <w:rPr>
                            <w:rFonts w:ascii="Cambria Math" w:hAnsi="Cambria Math"/>
                            <w:sz w:val="28"/>
                            <w:szCs w:val="28"/>
                          </w:rPr>
                          <m:t>trial</m:t>
                        </m:r>
                      </m:sub>
                    </m:sSub>
                    <m:r>
                      <w:rPr>
                        <w:rFonts w:ascii="Cambria Math" w:hAnsi="Cambria Math"/>
                        <w:sz w:val="28"/>
                        <w:szCs w:val="28"/>
                      </w:rPr>
                      <m:t>)</m:t>
                    </m:r>
                  </m:sup>
                </m:sSup>
              </m:den>
            </m:f>
          </m:e>
        </m:d>
      </m:oMath>
    </w:p>
    <w:p w14:paraId="42BDB1E2" w14:textId="54CA8282" w:rsidR="00822D92" w:rsidRPr="00CC6B8B" w:rsidRDefault="00822D92" w:rsidP="00540932">
      <w:pPr>
        <w:pStyle w:val="Default"/>
        <w:ind w:firstLine="720"/>
        <w:jc w:val="both"/>
      </w:pPr>
      <w:r w:rsidRPr="00CC6B8B">
        <w:t xml:space="preserve">Then we generate a uniform random number </w:t>
      </w:r>
      <m:oMath>
        <m:r>
          <w:rPr>
            <w:rFonts w:ascii="Cambria Math" w:hAnsi="Cambria Math" w:cs="Cambria Math"/>
          </w:rPr>
          <m:t>U∈ [0,1]</m:t>
        </m:r>
      </m:oMath>
      <w:r w:rsidR="004C0514">
        <w:rPr>
          <w:lang w:val="en-US"/>
        </w:rPr>
        <w:t xml:space="preserve"> </w:t>
      </w:r>
      <w:r w:rsidRPr="00CC6B8B">
        <w:t xml:space="preserve">and: </w:t>
      </w:r>
    </w:p>
    <w:p w14:paraId="025E0A44" w14:textId="14CA8100" w:rsidR="00822D92" w:rsidRPr="00CC6B8B" w:rsidRDefault="00822D92" w:rsidP="00540932">
      <w:pPr>
        <w:pStyle w:val="Default"/>
        <w:ind w:firstLine="720"/>
        <w:jc w:val="both"/>
      </w:pPr>
      <w:r w:rsidRPr="00CC6B8B">
        <w:t xml:space="preserve">(a) if </w:t>
      </w:r>
      <m:oMath>
        <m:r>
          <w:rPr>
            <w:rFonts w:ascii="Cambria Math" w:hAnsi="Cambria Math"/>
            <w:sz w:val="28"/>
            <w:szCs w:val="28"/>
          </w:rPr>
          <m:t xml:space="preserve">U ≤ </m:t>
        </m:r>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0</m:t>
            </m:r>
          </m:sub>
        </m:sSub>
      </m:oMath>
      <w:r w:rsidRPr="00CC6B8B">
        <w:t xml:space="preserve">, accept the move, defining </w:t>
      </w:r>
      <m:oMath>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1</m:t>
            </m:r>
          </m:sub>
        </m:sSub>
        <m:r>
          <w:rPr>
            <w:rFonts w:ascii="Cambria Math" w:hAnsi="Cambria Math" w:cs="Cambria Math"/>
            <w:sz w:val="28"/>
            <w:szCs w:val="28"/>
          </w:rPr>
          <m:t xml:space="preserve"> =</m:t>
        </m:r>
        <m:sSub>
          <m:sSubPr>
            <m:ctrlPr>
              <w:rPr>
                <w:rFonts w:ascii="Cambria Math" w:hAnsi="Cambria Math" w:cs="Cambria Math"/>
                <w:sz w:val="28"/>
                <w:szCs w:val="28"/>
              </w:rPr>
            </m:ctrlPr>
          </m:sSubPr>
          <m:e>
            <m:r>
              <w:rPr>
                <w:rFonts w:ascii="Cambria Math" w:hAnsi="Cambria Math" w:cs="Cambria Math"/>
                <w:sz w:val="28"/>
                <w:szCs w:val="28"/>
              </w:rPr>
              <m:t xml:space="preserve"> σ⃗</m:t>
            </m:r>
          </m:e>
          <m:sub>
            <m:r>
              <w:rPr>
                <w:rFonts w:ascii="Cambria Math" w:hAnsi="Cambria Math" w:cs="Cambria Math"/>
                <w:sz w:val="28"/>
                <w:szCs w:val="28"/>
              </w:rPr>
              <m:t>trial</m:t>
            </m:r>
          </m:sub>
        </m:sSub>
      </m:oMath>
      <w:r w:rsidRPr="00CC6B8B">
        <w:t xml:space="preserve">; </w:t>
      </w:r>
    </w:p>
    <w:p w14:paraId="1188E4AF" w14:textId="07A1C1A7" w:rsidR="009B6C75" w:rsidRDefault="00822D92" w:rsidP="00540932">
      <w:pPr>
        <w:pStyle w:val="Default"/>
        <w:ind w:firstLine="720"/>
        <w:jc w:val="both"/>
        <w:rPr>
          <w:lang w:val="en-US"/>
        </w:rPr>
      </w:pPr>
      <w:r w:rsidRPr="00CC6B8B">
        <w:t>(b) if</w:t>
      </w:r>
      <w:r w:rsidRPr="00953480">
        <w:rPr>
          <w:sz w:val="28"/>
          <w:szCs w:val="28"/>
        </w:rPr>
        <w:t xml:space="preserve"> </w:t>
      </w:r>
      <m:oMath>
        <m:r>
          <w:rPr>
            <w:rFonts w:ascii="Cambria Math" w:hAnsi="Cambria Math"/>
            <w:sz w:val="28"/>
            <w:szCs w:val="28"/>
          </w:rPr>
          <m:t xml:space="preserve">U &gt; </m:t>
        </m:r>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0</m:t>
            </m:r>
          </m:sub>
        </m:sSub>
      </m:oMath>
      <w:r w:rsidRPr="00CC6B8B">
        <w:t xml:space="preserve">, reject the move, defining </w:t>
      </w:r>
      <m:oMath>
        <m:sSub>
          <m:sSubPr>
            <m:ctrlPr>
              <w:rPr>
                <w:rFonts w:ascii="Cambria Math" w:hAnsi="Cambria Math" w:cs="Cambria Math"/>
                <w:sz w:val="28"/>
                <w:szCs w:val="28"/>
              </w:rPr>
            </m:ctrlPr>
          </m:sSubPr>
          <m:e>
            <m:r>
              <w:rPr>
                <w:rFonts w:ascii="Cambria Math" w:hAnsi="Cambria Math" w:cs="Cambria Math"/>
                <w:sz w:val="28"/>
                <w:szCs w:val="28"/>
              </w:rPr>
              <m:t>σ⃗</m:t>
            </m:r>
          </m:e>
          <m:sub>
            <m:r>
              <w:rPr>
                <w:rFonts w:ascii="Cambria Math" w:hAnsi="Cambria Math" w:cs="Cambria Math"/>
                <w:sz w:val="28"/>
                <w:szCs w:val="28"/>
              </w:rPr>
              <m:t>1</m:t>
            </m:r>
          </m:sub>
        </m:sSub>
        <m:r>
          <w:rPr>
            <w:rFonts w:ascii="Cambria Math" w:hAnsi="Cambria Math" w:cs="Cambria Math"/>
            <w:sz w:val="28"/>
            <w:szCs w:val="28"/>
          </w:rPr>
          <m:t xml:space="preserve"> =</m:t>
        </m:r>
        <m:sSub>
          <m:sSubPr>
            <m:ctrlPr>
              <w:rPr>
                <w:rFonts w:ascii="Cambria Math" w:hAnsi="Cambria Math" w:cs="Cambria Math"/>
                <w:sz w:val="28"/>
                <w:szCs w:val="28"/>
              </w:rPr>
            </m:ctrlPr>
          </m:sSubPr>
          <m:e>
            <m:r>
              <w:rPr>
                <w:rFonts w:ascii="Cambria Math" w:hAnsi="Cambria Math" w:cs="Cambria Math"/>
                <w:sz w:val="28"/>
                <w:szCs w:val="28"/>
              </w:rPr>
              <m:t xml:space="preserve"> σ⃗</m:t>
            </m:r>
          </m:e>
          <m:sub>
            <m:r>
              <w:rPr>
                <w:rFonts w:ascii="Cambria Math" w:hAnsi="Cambria Math" w:cs="Cambria Math"/>
                <w:sz w:val="28"/>
                <w:szCs w:val="28"/>
              </w:rPr>
              <m:t>0</m:t>
            </m:r>
          </m:sub>
        </m:sSub>
      </m:oMath>
      <w:r w:rsidR="004C0514">
        <w:rPr>
          <w:lang w:val="en-US"/>
        </w:rPr>
        <w:t>.</w:t>
      </w:r>
    </w:p>
    <w:p w14:paraId="39472A59" w14:textId="77777777" w:rsidR="004C0514" w:rsidRPr="004C0514" w:rsidRDefault="004C0514" w:rsidP="00540932">
      <w:pPr>
        <w:pStyle w:val="Default"/>
        <w:ind w:firstLine="720"/>
        <w:jc w:val="both"/>
        <w:rPr>
          <w:lang w:val="en-US"/>
        </w:rPr>
      </w:pPr>
    </w:p>
    <w:p w14:paraId="0914B7FA" w14:textId="091E14F1" w:rsidR="004C4DC9" w:rsidRPr="00CC6B8B" w:rsidRDefault="00822D92" w:rsidP="00540932">
      <w:pPr>
        <w:pStyle w:val="Default"/>
        <w:numPr>
          <w:ilvl w:val="0"/>
          <w:numId w:val="13"/>
        </w:numPr>
        <w:jc w:val="both"/>
      </w:pPr>
      <w:r w:rsidRPr="00CC6B8B">
        <w:rPr>
          <w:b/>
          <w:bCs/>
        </w:rPr>
        <w:t>Iteration</w:t>
      </w:r>
      <w:r w:rsidRPr="00CC6B8B">
        <w:t>. Then, we use</w:t>
      </w:r>
      <w:r w:rsidR="004C0514">
        <w:rPr>
          <w:lang w:val="en-US"/>
        </w:rPr>
        <w:t xml:space="preserve"> </w:t>
      </w:r>
      <w:r w:rsidRPr="00CC6B8B">
        <w:t xml:space="preserve"> </w:t>
      </w:r>
      <m:oMath>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 xml:space="preserve"> </m:t>
        </m:r>
      </m:oMath>
      <w:r w:rsidRPr="00CC6B8B">
        <w:t>as the new starting point, and go back to step</w:t>
      </w:r>
      <w:r w:rsidR="004C4DC9">
        <w:rPr>
          <w:lang w:val="en-US"/>
        </w:rPr>
        <w:t>2.</w:t>
      </w:r>
    </w:p>
    <w:p w14:paraId="6C894193" w14:textId="5D046907" w:rsidR="00FD6A8A" w:rsidRDefault="009B5349" w:rsidP="00540932">
      <w:pPr>
        <w:pStyle w:val="Heading1"/>
        <w:jc w:val="both"/>
        <w:rPr>
          <w:rFonts w:ascii="Arial" w:hAnsi="Arial" w:cs="Arial"/>
          <w:color w:val="000000" w:themeColor="text1"/>
        </w:rPr>
      </w:pPr>
      <w:r w:rsidRPr="00CC6B8B">
        <w:rPr>
          <w:rFonts w:ascii="Arial" w:hAnsi="Arial" w:cs="Arial"/>
          <w:color w:val="000000" w:themeColor="text1"/>
        </w:rPr>
        <w:lastRenderedPageBreak/>
        <w:t>4. Initial Configurations</w:t>
      </w:r>
    </w:p>
    <w:p w14:paraId="0D3E17D3" w14:textId="77777777" w:rsidR="002030D8" w:rsidRPr="002030D8" w:rsidRDefault="002030D8" w:rsidP="00540932">
      <w:pPr>
        <w:jc w:val="both"/>
      </w:pPr>
    </w:p>
    <w:p w14:paraId="56A91B8A" w14:textId="77777777" w:rsidR="00EC2057" w:rsidRDefault="00CC6B8B" w:rsidP="00540932">
      <w:p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In our simulations </w:t>
      </w:r>
      <w:r w:rsidRPr="00953480">
        <w:rPr>
          <w:rFonts w:ascii="Arial" w:hAnsi="Arial" w:cs="Arial"/>
          <w:color w:val="000000"/>
          <w:sz w:val="28"/>
          <w:szCs w:val="28"/>
          <w:lang w:val="uk-UA"/>
        </w:rPr>
        <w:t xml:space="preserve">set </w:t>
      </w:r>
      <m:oMath>
        <m:sSub>
          <m:sSubPr>
            <m:ctrlPr>
              <w:rPr>
                <w:rFonts w:ascii="Cambria Math" w:hAnsi="Cambria Math" w:cs="Cambria Math"/>
                <w:color w:val="000000"/>
                <w:sz w:val="28"/>
                <w:szCs w:val="28"/>
                <w:lang w:val="uk-UA"/>
              </w:rPr>
            </m:ctrlPr>
          </m:sSubPr>
          <m:e>
            <m:r>
              <w:rPr>
                <w:rFonts w:ascii="Cambria Math" w:hAnsi="Cambria Math" w:cs="Cambria Math"/>
                <w:color w:val="000000"/>
                <w:sz w:val="28"/>
                <w:szCs w:val="28"/>
                <w:lang w:val="uk-UA"/>
              </w:rPr>
              <m:t>k</m:t>
            </m:r>
          </m:e>
          <m:sub>
            <m:r>
              <w:rPr>
                <w:rFonts w:ascii="Cambria Math" w:hAnsi="Cambria Math" w:cs="Cambria Math"/>
                <w:color w:val="000000"/>
                <w:sz w:val="28"/>
                <w:szCs w:val="28"/>
                <w:lang w:val="uk-UA"/>
              </w:rPr>
              <m:t>B</m:t>
            </m:r>
          </m:sub>
        </m:sSub>
        <m:r>
          <w:rPr>
            <w:rFonts w:ascii="Cambria Math" w:hAnsi="Cambria Math" w:cs="Cambria Math"/>
            <w:color w:val="000000"/>
            <w:sz w:val="28"/>
            <w:szCs w:val="28"/>
            <w:lang w:val="uk-UA"/>
          </w:rPr>
          <m:t xml:space="preserve"> = J = 1</m:t>
        </m:r>
      </m:oMath>
      <w:r w:rsidR="00EC2057" w:rsidRPr="00EC2057">
        <w:rPr>
          <w:rFonts w:ascii="Arial" w:hAnsi="Arial" w:cs="Cambria Math"/>
          <w:color w:val="000000"/>
          <w:sz w:val="24"/>
          <w:szCs w:val="24"/>
          <w:lang w:val="uk-UA"/>
        </w:rPr>
        <w:t xml:space="preserve"> </w:t>
      </w:r>
      <w:r w:rsidRPr="00CC6B8B">
        <w:rPr>
          <w:rFonts w:ascii="Arial" w:hAnsi="Arial" w:cs="Arial"/>
          <w:color w:val="000000"/>
          <w:sz w:val="24"/>
          <w:szCs w:val="24"/>
          <w:lang w:val="uk-UA"/>
        </w:rPr>
        <w:t xml:space="preserve">(in this case </w:t>
      </w:r>
      <m:oMath>
        <m:sSub>
          <m:sSubPr>
            <m:ctrlPr>
              <w:rPr>
                <w:rFonts w:ascii="Cambria Math" w:hAnsi="Cambria Math" w:cs="Cambria Math"/>
                <w:color w:val="000000"/>
                <w:sz w:val="28"/>
                <w:szCs w:val="28"/>
                <w:lang w:val="uk-UA"/>
              </w:rPr>
            </m:ctrlPr>
          </m:sSubPr>
          <m:e>
            <m:r>
              <w:rPr>
                <w:rFonts w:ascii="Cambria Math" w:hAnsi="Cambria Math" w:cs="Cambria Math"/>
                <w:color w:val="000000"/>
                <w:sz w:val="28"/>
                <w:szCs w:val="28"/>
                <w:lang w:val="uk-UA"/>
              </w:rPr>
              <m:t>T</m:t>
            </m:r>
          </m:e>
          <m:sub>
            <m:r>
              <w:rPr>
                <w:rFonts w:ascii="Cambria Math" w:hAnsi="Cambria Math" w:cs="Cambria Math"/>
                <w:color w:val="000000"/>
                <w:sz w:val="28"/>
                <w:szCs w:val="28"/>
                <w:lang w:val="uk-UA"/>
              </w:rPr>
              <m:t>c</m:t>
            </m:r>
          </m:sub>
        </m:sSub>
        <m:r>
          <w:rPr>
            <w:rFonts w:ascii="Cambria Math" w:hAnsi="Cambria Math" w:cs="Cambria Math"/>
            <w:color w:val="000000"/>
            <w:sz w:val="28"/>
            <w:szCs w:val="28"/>
            <w:lang w:val="uk-UA"/>
          </w:rPr>
          <m:t xml:space="preserve"> = </m:t>
        </m:r>
        <m:sSup>
          <m:sSupPr>
            <m:ctrlPr>
              <w:rPr>
                <w:rFonts w:ascii="Cambria Math" w:hAnsi="Cambria Math" w:cs="Cambria Math"/>
                <w:color w:val="000000"/>
                <w:sz w:val="28"/>
                <w:szCs w:val="28"/>
                <w:lang w:val="uk-UA"/>
              </w:rPr>
            </m:ctrlPr>
          </m:sSupPr>
          <m:e>
            <m:sSub>
              <m:sSubPr>
                <m:ctrlPr>
                  <w:rPr>
                    <w:rFonts w:ascii="Cambria Math" w:hAnsi="Cambria Math" w:cs="Cambria Math"/>
                    <w:color w:val="000000"/>
                    <w:sz w:val="28"/>
                    <w:szCs w:val="28"/>
                    <w:lang w:val="uk-UA"/>
                  </w:rPr>
                </m:ctrlPr>
              </m:sSubPr>
              <m:e>
                <m:r>
                  <w:rPr>
                    <w:rFonts w:ascii="Cambria Math" w:hAnsi="Cambria Math" w:cs="Cambria Math"/>
                    <w:color w:val="000000"/>
                    <w:sz w:val="28"/>
                    <w:szCs w:val="28"/>
                    <w:lang w:val="uk-UA"/>
                  </w:rPr>
                  <m:t>β</m:t>
                </m:r>
              </m:e>
              <m:sub>
                <m:r>
                  <w:rPr>
                    <w:rFonts w:ascii="Cambria Math" w:hAnsi="Cambria Math" w:cs="Cambria Math"/>
                    <w:color w:val="000000"/>
                    <w:sz w:val="28"/>
                    <w:szCs w:val="28"/>
                    <w:lang w:val="uk-UA"/>
                  </w:rPr>
                  <m:t>c</m:t>
                </m:r>
              </m:sub>
            </m:sSub>
          </m:e>
          <m:sup>
            <m:r>
              <w:rPr>
                <w:rFonts w:ascii="Cambria Math" w:hAnsi="Cambria Math" w:cs="Cambria Math"/>
                <w:color w:val="000000"/>
                <w:sz w:val="28"/>
                <w:szCs w:val="28"/>
                <w:lang w:val="uk-UA"/>
              </w:rPr>
              <m:t>-1</m:t>
            </m:r>
          </m:sup>
        </m:sSup>
        <m:r>
          <w:rPr>
            <w:rFonts w:ascii="Cambria Math" w:hAnsi="Cambria Math" w:cs="Cambria Math"/>
            <w:color w:val="000000"/>
            <w:sz w:val="28"/>
            <w:szCs w:val="28"/>
            <w:lang w:val="uk-UA"/>
          </w:rPr>
          <m:t xml:space="preserve"> ≈ 2.269</m:t>
        </m:r>
      </m:oMath>
      <w:r w:rsidRPr="00CC6B8B">
        <w:rPr>
          <w:rFonts w:ascii="Arial" w:hAnsi="Arial" w:cs="Arial"/>
          <w:color w:val="000000"/>
          <w:sz w:val="24"/>
          <w:szCs w:val="24"/>
          <w:lang w:val="uk-UA"/>
        </w:rPr>
        <w:t xml:space="preserve">) and </w:t>
      </w:r>
    </w:p>
    <w:p w14:paraId="5ACEB95A" w14:textId="081A8767" w:rsidR="00CC6B8B" w:rsidRPr="00CC6B8B" w:rsidRDefault="00EC2057" w:rsidP="00540932">
      <w:pPr>
        <w:autoSpaceDE w:val="0"/>
        <w:autoSpaceDN w:val="0"/>
        <w:adjustRightInd w:val="0"/>
        <w:spacing w:after="0" w:line="240" w:lineRule="auto"/>
        <w:jc w:val="both"/>
        <w:rPr>
          <w:rFonts w:ascii="Arial" w:hAnsi="Arial" w:cs="Arial"/>
          <w:color w:val="000000"/>
          <w:sz w:val="24"/>
          <w:szCs w:val="24"/>
          <w:lang w:val="uk-UA"/>
        </w:rPr>
      </w:pPr>
      <m:oMath>
        <m:r>
          <w:rPr>
            <w:rFonts w:ascii="Cambria Math" w:hAnsi="Cambria Math" w:cs="Arial"/>
            <w:color w:val="000000"/>
            <w:sz w:val="28"/>
            <w:szCs w:val="28"/>
            <w:lang w:val="uk-UA"/>
          </w:rPr>
          <m:t>L = 100</m:t>
        </m:r>
      </m:oMath>
      <w:r w:rsidR="00CC6B8B" w:rsidRPr="00953480">
        <w:rPr>
          <w:rFonts w:ascii="Arial" w:hAnsi="Arial" w:cs="Arial"/>
          <w:color w:val="000000"/>
          <w:sz w:val="28"/>
          <w:szCs w:val="28"/>
          <w:lang w:val="uk-UA"/>
        </w:rPr>
        <w:t>.</w:t>
      </w:r>
      <w:r w:rsidR="00CC6B8B" w:rsidRPr="00CC6B8B">
        <w:rPr>
          <w:rFonts w:ascii="Arial" w:hAnsi="Arial" w:cs="Arial"/>
          <w:color w:val="000000"/>
          <w:sz w:val="24"/>
          <w:szCs w:val="24"/>
          <w:lang w:val="uk-UA"/>
        </w:rPr>
        <w:t xml:space="preserve"> Time is measured in number of sweeps</w:t>
      </w:r>
      <w:r w:rsidR="00CC6B8B" w:rsidRPr="00953480">
        <w:rPr>
          <w:rFonts w:ascii="Arial" w:hAnsi="Arial" w:cs="Arial"/>
          <w:color w:val="000000"/>
          <w:sz w:val="28"/>
          <w:szCs w:val="28"/>
          <w:lang w:val="uk-UA"/>
        </w:rPr>
        <w:t xml:space="preserve"> </w:t>
      </w:r>
      <m:oMath>
        <m:r>
          <w:rPr>
            <w:rFonts w:ascii="Cambria Math" w:hAnsi="Cambria Math" w:cs="Cambria Math"/>
            <w:color w:val="000000"/>
            <w:sz w:val="28"/>
            <w:szCs w:val="28"/>
            <w:lang w:val="uk-UA"/>
          </w:rPr>
          <m:t xml:space="preserve">N = </m:t>
        </m:r>
        <m:sSup>
          <m:sSupPr>
            <m:ctrlPr>
              <w:rPr>
                <w:rFonts w:ascii="Cambria Math" w:hAnsi="Cambria Math" w:cs="Cambria Math"/>
                <w:color w:val="000000"/>
                <w:sz w:val="28"/>
                <w:szCs w:val="28"/>
                <w:lang w:val="uk-UA"/>
              </w:rPr>
            </m:ctrlPr>
          </m:sSupPr>
          <m:e>
            <m:r>
              <w:rPr>
                <w:rFonts w:ascii="Cambria Math" w:hAnsi="Cambria Math" w:cs="Cambria Math"/>
                <w:color w:val="000000"/>
                <w:sz w:val="28"/>
                <w:szCs w:val="28"/>
                <w:lang w:val="uk-UA"/>
              </w:rPr>
              <m:t>L</m:t>
            </m:r>
          </m:e>
          <m:sup>
            <m:r>
              <w:rPr>
                <w:rFonts w:ascii="Cambria Math" w:hAnsi="Cambria Math" w:cs="Cambria Math"/>
                <w:color w:val="000000"/>
                <w:sz w:val="28"/>
                <w:szCs w:val="28"/>
                <w:lang w:val="uk-UA"/>
              </w:rPr>
              <m:t>2</m:t>
            </m:r>
          </m:sup>
        </m:sSup>
      </m:oMath>
      <w:r w:rsidR="00CC6B8B" w:rsidRPr="00CC6B8B">
        <w:rPr>
          <w:rFonts w:ascii="Arial" w:hAnsi="Arial" w:cs="Arial"/>
          <w:color w:val="000000"/>
          <w:sz w:val="24"/>
          <w:szCs w:val="24"/>
          <w:lang w:val="uk-UA"/>
        </w:rPr>
        <w:t xml:space="preserve">. </w:t>
      </w:r>
    </w:p>
    <w:p w14:paraId="47A999C5" w14:textId="77777777" w:rsidR="00CC6B8B" w:rsidRPr="00CC6B8B" w:rsidRDefault="00CC6B8B" w:rsidP="00540932">
      <w:p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Initial configurations. For all </w:t>
      </w:r>
      <w:r w:rsidRPr="00CC6B8B">
        <w:rPr>
          <w:rFonts w:ascii="Cambria Math" w:hAnsi="Cambria Math" w:cs="Cambria Math"/>
          <w:color w:val="000000"/>
          <w:sz w:val="24"/>
          <w:szCs w:val="24"/>
          <w:lang w:val="uk-UA"/>
        </w:rPr>
        <w:t>𝑖</w:t>
      </w:r>
      <w:r w:rsidRPr="00CC6B8B">
        <w:rPr>
          <w:rFonts w:ascii="Arial" w:hAnsi="Arial" w:cs="Arial"/>
          <w:color w:val="000000"/>
          <w:sz w:val="24"/>
          <w:szCs w:val="24"/>
          <w:lang w:val="uk-UA"/>
        </w:rPr>
        <w:t xml:space="preserve"> </w:t>
      </w:r>
      <w:r w:rsidRPr="00CC6B8B">
        <w:rPr>
          <w:rFonts w:ascii="Cambria Math" w:hAnsi="Cambria Math" w:cs="Cambria Math"/>
          <w:color w:val="000000"/>
          <w:sz w:val="24"/>
          <w:szCs w:val="24"/>
          <w:lang w:val="uk-UA"/>
        </w:rPr>
        <w:t>𝜖</w:t>
      </w:r>
      <w:r w:rsidRPr="00CC6B8B">
        <w:rPr>
          <w:rFonts w:ascii="Arial" w:hAnsi="Arial" w:cs="Arial"/>
          <w:color w:val="000000"/>
          <w:sz w:val="24"/>
          <w:szCs w:val="24"/>
          <w:lang w:val="uk-UA"/>
        </w:rPr>
        <w:t xml:space="preserve"> Λ take: </w:t>
      </w:r>
    </w:p>
    <w:p w14:paraId="507CFFDE" w14:textId="2050277A" w:rsidR="00CC6B8B" w:rsidRPr="00CC6B8B" w:rsidRDefault="00CC6B8B" w:rsidP="00540932">
      <w:p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1. </w:t>
      </w:r>
      <m:oMath>
        <m:sSub>
          <m:sSubPr>
            <m:ctrlPr>
              <w:rPr>
                <w:rFonts w:ascii="Cambria Math" w:hAnsi="Cambria Math" w:cs="Cambria Math"/>
                <w:color w:val="000000"/>
                <w:sz w:val="28"/>
                <w:szCs w:val="28"/>
                <w:lang w:val="uk-UA"/>
              </w:rPr>
            </m:ctrlPr>
          </m:sSubPr>
          <m:e>
            <m:r>
              <w:rPr>
                <w:rFonts w:ascii="Cambria Math" w:hAnsi="Cambria Math" w:cs="Cambria Math"/>
                <w:color w:val="000000"/>
                <w:sz w:val="28"/>
                <w:szCs w:val="28"/>
                <w:lang w:val="uk-UA"/>
              </w:rPr>
              <m:t>σ</m:t>
            </m:r>
          </m:e>
          <m:sub>
            <m:r>
              <w:rPr>
                <w:rFonts w:ascii="Cambria Math" w:hAnsi="Cambria Math" w:cs="Cambria Math"/>
                <w:color w:val="000000"/>
                <w:sz w:val="28"/>
                <w:szCs w:val="28"/>
                <w:lang w:val="uk-UA"/>
              </w:rPr>
              <m:t>i</m:t>
            </m:r>
          </m:sub>
        </m:sSub>
      </m:oMath>
      <w:r w:rsidR="00EC2057" w:rsidRPr="00953480">
        <w:rPr>
          <w:rFonts w:ascii="Arial" w:hAnsi="Arial" w:cs="Arial"/>
          <w:color w:val="000000"/>
          <w:sz w:val="28"/>
          <w:szCs w:val="28"/>
        </w:rPr>
        <w:t xml:space="preserve"> </w:t>
      </w:r>
      <w:r w:rsidRPr="00953480">
        <w:rPr>
          <w:rFonts w:ascii="Arial" w:hAnsi="Arial" w:cs="Arial"/>
          <w:color w:val="000000"/>
          <w:sz w:val="28"/>
          <w:szCs w:val="28"/>
          <w:lang w:val="uk-UA"/>
        </w:rPr>
        <w:t>= +1</w:t>
      </w:r>
      <w:r w:rsidRPr="00CC6B8B">
        <w:rPr>
          <w:rFonts w:ascii="Arial" w:hAnsi="Arial" w:cs="Arial"/>
          <w:color w:val="000000"/>
          <w:sz w:val="24"/>
          <w:szCs w:val="24"/>
          <w:lang w:val="uk-UA"/>
        </w:rPr>
        <w:t xml:space="preserve"> </w:t>
      </w:r>
    </w:p>
    <w:p w14:paraId="6670D7AA" w14:textId="529280E3" w:rsidR="00CC6B8B" w:rsidRPr="00CC6B8B" w:rsidRDefault="00CC6B8B" w:rsidP="00540932">
      <w:p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2. </w:t>
      </w:r>
      <m:oMath>
        <m:sSub>
          <m:sSubPr>
            <m:ctrlPr>
              <w:rPr>
                <w:rFonts w:ascii="Cambria Math" w:hAnsi="Cambria Math" w:cs="Arial"/>
                <w:color w:val="000000"/>
                <w:sz w:val="28"/>
                <w:szCs w:val="28"/>
                <w:lang w:val="uk-UA"/>
              </w:rPr>
            </m:ctrlPr>
          </m:sSubPr>
          <m:e>
            <m:r>
              <w:rPr>
                <w:rFonts w:ascii="Cambria Math" w:hAnsi="Cambria Math" w:cs="Arial"/>
                <w:color w:val="000000"/>
                <w:sz w:val="28"/>
                <w:szCs w:val="28"/>
                <w:lang w:val="uk-UA"/>
              </w:rPr>
              <m:t>σ</m:t>
            </m:r>
          </m:e>
          <m:sub>
            <m:r>
              <w:rPr>
                <w:rFonts w:ascii="Cambria Math" w:hAnsi="Cambria Math" w:cs="Arial"/>
                <w:color w:val="000000"/>
                <w:sz w:val="28"/>
                <w:szCs w:val="28"/>
                <w:lang w:val="uk-UA"/>
              </w:rPr>
              <m:t>i</m:t>
            </m:r>
          </m:sub>
        </m:sSub>
      </m:oMath>
      <w:r w:rsidRPr="00953480">
        <w:rPr>
          <w:rFonts w:ascii="Arial" w:hAnsi="Arial" w:cs="Arial"/>
          <w:color w:val="000000"/>
          <w:sz w:val="28"/>
          <w:szCs w:val="28"/>
          <w:lang w:val="uk-UA"/>
        </w:rPr>
        <w:t xml:space="preserve"> = −1</w:t>
      </w:r>
      <w:r w:rsidRPr="00CC6B8B">
        <w:rPr>
          <w:rFonts w:ascii="Arial" w:hAnsi="Arial" w:cs="Arial"/>
          <w:color w:val="000000"/>
          <w:sz w:val="24"/>
          <w:szCs w:val="24"/>
          <w:lang w:val="uk-UA"/>
        </w:rPr>
        <w:t xml:space="preserve"> </w:t>
      </w:r>
    </w:p>
    <w:p w14:paraId="120E83CE" w14:textId="38F32737" w:rsidR="00CC6B8B" w:rsidRPr="00CC6B8B" w:rsidRDefault="00CC6B8B" w:rsidP="00540932">
      <w:p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3.</w:t>
      </w:r>
      <w:r w:rsidRPr="00953480">
        <w:rPr>
          <w:rFonts w:ascii="Arial" w:hAnsi="Arial" w:cs="Arial"/>
          <w:color w:val="000000"/>
          <w:sz w:val="28"/>
          <w:szCs w:val="28"/>
          <w:lang w:val="uk-UA"/>
        </w:rPr>
        <w:t xml:space="preserve"> </w:t>
      </w:r>
      <m:oMath>
        <m:sSub>
          <m:sSubPr>
            <m:ctrlPr>
              <w:rPr>
                <w:rFonts w:ascii="Cambria Math" w:hAnsi="Cambria Math" w:cs="Arial"/>
                <w:color w:val="000000"/>
                <w:sz w:val="28"/>
                <w:szCs w:val="28"/>
                <w:lang w:val="uk-UA"/>
              </w:rPr>
            </m:ctrlPr>
          </m:sSubPr>
          <m:e>
            <m:r>
              <w:rPr>
                <w:rFonts w:ascii="Cambria Math" w:hAnsi="Cambria Math" w:cs="Arial"/>
                <w:color w:val="000000"/>
                <w:sz w:val="28"/>
                <w:szCs w:val="28"/>
                <w:lang w:val="uk-UA"/>
              </w:rPr>
              <m:t>σ</m:t>
            </m:r>
          </m:e>
          <m:sub>
            <m:r>
              <w:rPr>
                <w:rFonts w:ascii="Cambria Math" w:hAnsi="Cambria Math" w:cs="Arial"/>
                <w:color w:val="000000"/>
                <w:sz w:val="28"/>
                <w:szCs w:val="28"/>
                <w:lang w:val="uk-UA"/>
              </w:rPr>
              <m:t>i</m:t>
            </m:r>
          </m:sub>
        </m:sSub>
      </m:oMath>
      <w:r w:rsidRPr="00953480">
        <w:rPr>
          <w:rFonts w:ascii="Arial" w:hAnsi="Arial" w:cs="Arial"/>
          <w:color w:val="000000"/>
          <w:sz w:val="28"/>
          <w:szCs w:val="28"/>
          <w:lang w:val="uk-UA"/>
        </w:rPr>
        <w:t xml:space="preserve"> = +1 </w:t>
      </w:r>
      <w:r w:rsidRPr="00CC6B8B">
        <w:rPr>
          <w:rFonts w:ascii="Arial" w:hAnsi="Arial" w:cs="Arial"/>
          <w:color w:val="000000"/>
          <w:sz w:val="24"/>
          <w:szCs w:val="24"/>
          <w:lang w:val="uk-UA"/>
        </w:rPr>
        <w:t xml:space="preserve">with probability 1/2 </w:t>
      </w:r>
    </w:p>
    <w:p w14:paraId="51E330A7" w14:textId="77777777" w:rsidR="00CC6B8B" w:rsidRPr="00CC6B8B" w:rsidRDefault="00CC6B8B" w:rsidP="00540932">
      <w:p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Compute the following observables: </w:t>
      </w:r>
    </w:p>
    <w:p w14:paraId="4FE35EC2" w14:textId="5C740A8F" w:rsidR="00EC2057" w:rsidRDefault="00CC6B8B" w:rsidP="00540932">
      <w:pPr>
        <w:numPr>
          <w:ilvl w:val="0"/>
          <w:numId w:val="12"/>
        </w:numPr>
        <w:autoSpaceDE w:val="0"/>
        <w:autoSpaceDN w:val="0"/>
        <w:adjustRightInd w:val="0"/>
        <w:spacing w:after="117"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the magnetization (per spin) </w:t>
      </w:r>
      <m:oMath>
        <m:r>
          <w:rPr>
            <w:rFonts w:ascii="Cambria Math" w:hAnsi="Cambria Math" w:cs="Cambria Math"/>
            <w:color w:val="000000"/>
            <w:sz w:val="28"/>
            <w:szCs w:val="28"/>
            <w:lang w:val="uk-UA"/>
          </w:rPr>
          <m:t xml:space="preserve">m(σ) = </m:t>
        </m:r>
        <m:f>
          <m:fPr>
            <m:ctrlPr>
              <w:rPr>
                <w:rFonts w:ascii="Cambria Math" w:hAnsi="Cambria Math" w:cs="Cambria Math"/>
                <w:color w:val="000000"/>
                <w:sz w:val="28"/>
                <w:szCs w:val="28"/>
                <w:lang w:val="uk-UA"/>
              </w:rPr>
            </m:ctrlPr>
          </m:fPr>
          <m:num>
            <m:r>
              <w:rPr>
                <w:rFonts w:ascii="Cambria Math" w:hAnsi="Cambria Math" w:cs="Cambria Math"/>
                <w:color w:val="000000"/>
                <w:sz w:val="28"/>
                <w:szCs w:val="28"/>
                <w:lang w:val="uk-UA"/>
              </w:rPr>
              <m:t>1</m:t>
            </m:r>
          </m:num>
          <m:den>
            <m:r>
              <w:rPr>
                <w:rFonts w:ascii="Cambria Math" w:hAnsi="Cambria Math" w:cs="Cambria Math"/>
                <w:color w:val="000000"/>
                <w:sz w:val="28"/>
                <w:szCs w:val="28"/>
                <w:lang w:val="uk-UA"/>
              </w:rPr>
              <m:t>N</m:t>
            </m:r>
          </m:den>
        </m:f>
        <m:limLow>
          <m:limLowPr>
            <m:ctrlPr>
              <w:rPr>
                <w:rFonts w:ascii="Cambria Math" w:hAnsi="Cambria Math" w:cs="Cambria Math"/>
                <w:color w:val="000000"/>
                <w:sz w:val="28"/>
                <w:szCs w:val="28"/>
                <w:lang w:val="uk-UA"/>
              </w:rPr>
            </m:ctrlPr>
          </m:limLowPr>
          <m:e>
            <m:r>
              <w:rPr>
                <w:rFonts w:ascii="Cambria Math" w:hAnsi="Cambria Math" w:cs="Cambria Math"/>
                <w:color w:val="000000"/>
                <w:sz w:val="28"/>
                <w:szCs w:val="28"/>
                <w:lang w:val="uk-UA"/>
              </w:rPr>
              <m:t>∑</m:t>
            </m:r>
            <m:sSub>
              <m:sSubPr>
                <m:ctrlPr>
                  <w:rPr>
                    <w:rFonts w:ascii="Cambria Math" w:hAnsi="Cambria Math" w:cs="Cambria Math"/>
                    <w:color w:val="000000"/>
                    <w:sz w:val="28"/>
                    <w:szCs w:val="28"/>
                    <w:lang w:val="uk-UA"/>
                  </w:rPr>
                </m:ctrlPr>
              </m:sSubPr>
              <m:e>
                <m:r>
                  <w:rPr>
                    <w:rFonts w:ascii="Cambria Math" w:hAnsi="Cambria Math" w:cs="Cambria Math"/>
                    <w:color w:val="000000"/>
                    <w:sz w:val="28"/>
                    <w:szCs w:val="28"/>
                    <w:lang w:val="uk-UA"/>
                  </w:rPr>
                  <m:t>σ</m:t>
                </m:r>
              </m:e>
              <m:sub>
                <m:r>
                  <w:rPr>
                    <w:rFonts w:ascii="Cambria Math" w:hAnsi="Cambria Math" w:cs="Cambria Math"/>
                    <w:color w:val="000000"/>
                    <w:sz w:val="28"/>
                    <w:szCs w:val="28"/>
                    <w:lang w:val="uk-UA"/>
                  </w:rPr>
                  <m:t>i</m:t>
                </m:r>
              </m:sub>
            </m:sSub>
          </m:e>
          <m:lim>
            <m:r>
              <w:rPr>
                <w:rFonts w:ascii="Cambria Math" w:hAnsi="Cambria Math" w:cs="Cambria Math"/>
                <w:color w:val="000000"/>
                <w:sz w:val="28"/>
                <w:szCs w:val="28"/>
                <w:lang w:val="uk-UA"/>
              </w:rPr>
              <m:t>i∈Λ</m:t>
            </m:r>
          </m:lim>
        </m:limLow>
      </m:oMath>
      <w:r w:rsidR="00953480">
        <w:rPr>
          <w:rFonts w:ascii="Arial" w:hAnsi="Arial" w:cs="Arial"/>
          <w:color w:val="000000"/>
          <w:sz w:val="24"/>
          <w:szCs w:val="24"/>
        </w:rPr>
        <w:t xml:space="preserve"> </w:t>
      </w:r>
      <w:r w:rsidRPr="00CC6B8B">
        <w:rPr>
          <w:rFonts w:ascii="Arial" w:hAnsi="Arial" w:cs="Arial"/>
          <w:color w:val="000000"/>
          <w:sz w:val="24"/>
          <w:szCs w:val="24"/>
          <w:lang w:val="uk-UA"/>
        </w:rPr>
        <w:t>as a function of time (for</w:t>
      </w:r>
    </w:p>
    <w:p w14:paraId="13CE6710" w14:textId="0F3F821E" w:rsidR="00CC6B8B" w:rsidRPr="00CC6B8B" w:rsidRDefault="00CC6B8B" w:rsidP="00540932">
      <w:pPr>
        <w:autoSpaceDE w:val="0"/>
        <w:autoSpaceDN w:val="0"/>
        <w:adjustRightInd w:val="0"/>
        <w:spacing w:after="117"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 </w:t>
      </w:r>
      <m:oMath>
        <m:r>
          <w:rPr>
            <w:rFonts w:ascii="Cambria Math" w:hAnsi="Cambria Math" w:cs="Arial"/>
            <w:color w:val="000000"/>
            <w:sz w:val="24"/>
            <w:szCs w:val="24"/>
            <w:lang w:val="uk-UA"/>
          </w:rPr>
          <m:t>T=</m:t>
        </m:r>
        <m:r>
          <w:rPr>
            <w:rFonts w:ascii="Cambria Math" w:hAnsi="Cambria Math" w:cs="Cambria Math"/>
            <w:color w:val="000000"/>
            <w:sz w:val="24"/>
            <w:szCs w:val="24"/>
            <w:lang w:val="uk-UA"/>
          </w:rPr>
          <m:t xml:space="preserve"> </m:t>
        </m:r>
      </m:oMath>
      <w:r w:rsidRPr="00CC6B8B">
        <w:rPr>
          <w:rFonts w:ascii="Arial" w:hAnsi="Arial" w:cs="Arial"/>
          <w:color w:val="000000"/>
          <w:sz w:val="24"/>
          <w:szCs w:val="24"/>
          <w:lang w:val="uk-UA"/>
        </w:rPr>
        <w:t>2</w:t>
      </w:r>
      <w:r w:rsidR="00EC2057">
        <w:rPr>
          <w:rFonts w:ascii="Arial" w:hAnsi="Arial" w:cs="Arial"/>
          <w:color w:val="000000"/>
          <w:sz w:val="24"/>
          <w:szCs w:val="24"/>
        </w:rPr>
        <w:t xml:space="preserve"> </w:t>
      </w:r>
      <w:r w:rsidRPr="00CC6B8B">
        <w:rPr>
          <w:rFonts w:ascii="Arial" w:hAnsi="Arial" w:cs="Arial"/>
          <w:color w:val="000000"/>
          <w:sz w:val="24"/>
          <w:szCs w:val="24"/>
          <w:lang w:val="uk-UA"/>
        </w:rPr>
        <w:t>&lt;</w:t>
      </w:r>
      <w:r w:rsidR="00EC2057">
        <w:rPr>
          <w:rFonts w:ascii="Arial" w:hAnsi="Arial"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r>
          <w:rPr>
            <w:rFonts w:ascii="Cambria Math" w:hAnsi="Cambria Math" w:cs="Cambria Math"/>
            <w:color w:val="000000"/>
            <w:sz w:val="24"/>
            <w:szCs w:val="24"/>
            <w:lang w:val="uk-UA"/>
          </w:rPr>
          <m:t xml:space="preserve"> </m:t>
        </m:r>
      </m:oMath>
      <w:r w:rsidRPr="00CC6B8B">
        <w:rPr>
          <w:rFonts w:ascii="Arial" w:hAnsi="Arial" w:cs="Arial"/>
          <w:color w:val="000000"/>
          <w:sz w:val="24"/>
          <w:szCs w:val="24"/>
          <w:lang w:val="uk-UA"/>
        </w:rPr>
        <w:t xml:space="preserve"> and </w:t>
      </w:r>
      <w:r w:rsidRPr="00CC6B8B">
        <w:rPr>
          <w:rFonts w:ascii="Cambria Math" w:hAnsi="Cambria Math" w:cs="Cambria Math"/>
          <w:color w:val="000000"/>
          <w:sz w:val="24"/>
          <w:szCs w:val="24"/>
          <w:lang w:val="uk-UA"/>
        </w:rPr>
        <w:t>𝑇</w:t>
      </w:r>
      <w:r w:rsidR="00EC2057">
        <w:rPr>
          <w:rFonts w:ascii="Cambria Math" w:hAnsi="Cambria Math" w:cs="Cambria Math"/>
          <w:color w:val="000000"/>
          <w:sz w:val="24"/>
          <w:szCs w:val="24"/>
        </w:rPr>
        <w:t xml:space="preserve"> </w:t>
      </w:r>
      <w:r w:rsidRPr="00CC6B8B">
        <w:rPr>
          <w:rFonts w:ascii="Arial" w:hAnsi="Arial" w:cs="Arial"/>
          <w:color w:val="000000"/>
          <w:sz w:val="24"/>
          <w:szCs w:val="24"/>
          <w:lang w:val="uk-UA"/>
        </w:rPr>
        <w:t>=</w:t>
      </w:r>
      <w:r w:rsidR="00EC2057">
        <w:rPr>
          <w:rFonts w:ascii="Arial" w:hAnsi="Arial" w:cs="Arial"/>
          <w:color w:val="000000"/>
          <w:sz w:val="24"/>
          <w:szCs w:val="24"/>
        </w:rPr>
        <w:t xml:space="preserve"> </w:t>
      </w:r>
      <w:r w:rsidRPr="00CC6B8B">
        <w:rPr>
          <w:rFonts w:ascii="Arial" w:hAnsi="Arial" w:cs="Arial"/>
          <w:color w:val="000000"/>
          <w:sz w:val="24"/>
          <w:szCs w:val="24"/>
          <w:lang w:val="uk-UA"/>
        </w:rPr>
        <w:t>2.5</w:t>
      </w:r>
      <w:r w:rsidR="00EC2057">
        <w:rPr>
          <w:rFonts w:ascii="Arial" w:hAnsi="Arial" w:cs="Arial"/>
          <w:color w:val="000000"/>
          <w:sz w:val="24"/>
          <w:szCs w:val="24"/>
        </w:rPr>
        <w:t xml:space="preserve"> </w:t>
      </w:r>
      <w:r w:rsidRPr="00CC6B8B">
        <w:rPr>
          <w:rFonts w:ascii="Arial" w:hAnsi="Arial" w:cs="Arial"/>
          <w:color w:val="000000"/>
          <w:sz w:val="24"/>
          <w:szCs w:val="24"/>
          <w:lang w:val="uk-UA"/>
        </w:rPr>
        <w:t>&gt;</w:t>
      </w:r>
      <w:r w:rsidR="00EC2057">
        <w:rPr>
          <w:rFonts w:ascii="Arial" w:hAnsi="Arial"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oMath>
      <w:r w:rsidRPr="00CC6B8B">
        <w:rPr>
          <w:rFonts w:ascii="Arial" w:hAnsi="Arial" w:cs="Arial"/>
          <w:color w:val="000000"/>
          <w:sz w:val="24"/>
          <w:szCs w:val="24"/>
          <w:lang w:val="uk-UA"/>
        </w:rPr>
        <w:t xml:space="preserve">, and using the i.c. above); </w:t>
      </w:r>
    </w:p>
    <w:p w14:paraId="38ED89C3" w14:textId="19170247" w:rsidR="00953480" w:rsidRDefault="00CC6B8B" w:rsidP="00540932">
      <w:pPr>
        <w:numPr>
          <w:ilvl w:val="0"/>
          <w:numId w:val="12"/>
        </w:numPr>
        <w:autoSpaceDE w:val="0"/>
        <w:autoSpaceDN w:val="0"/>
        <w:adjustRightInd w:val="0"/>
        <w:spacing w:after="117"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the energy </w:t>
      </w:r>
      <m:oMath>
        <m:r>
          <w:rPr>
            <w:rFonts w:ascii="Cambria Math" w:hAnsi="Cambria Math" w:cs="Arial"/>
            <w:color w:val="000000"/>
            <w:sz w:val="28"/>
            <w:szCs w:val="28"/>
            <w:lang w:val="uk-UA"/>
          </w:rPr>
          <m:t xml:space="preserve">e(σ) = </m:t>
        </m:r>
        <m:f>
          <m:fPr>
            <m:ctrlPr>
              <w:rPr>
                <w:rFonts w:ascii="Cambria Math" w:hAnsi="Cambria Math" w:cs="Arial"/>
                <w:color w:val="000000"/>
                <w:sz w:val="28"/>
                <w:szCs w:val="28"/>
                <w:lang w:val="uk-UA"/>
              </w:rPr>
            </m:ctrlPr>
          </m:fPr>
          <m:num>
            <m:r>
              <m:rPr>
                <m:scr m:val="script"/>
              </m:rPr>
              <w:rPr>
                <w:rFonts w:ascii="Cambria Math" w:hAnsi="Cambria Math" w:cs="Arial"/>
                <w:color w:val="000000"/>
                <w:sz w:val="28"/>
                <w:szCs w:val="28"/>
                <w:lang w:val="uk-UA"/>
              </w:rPr>
              <m:t>H(</m:t>
            </m:r>
            <m:r>
              <w:rPr>
                <w:rFonts w:ascii="Cambria Math" w:hAnsi="Cambria Math" w:cs="Arial"/>
                <w:color w:val="000000"/>
                <w:sz w:val="28"/>
                <w:szCs w:val="28"/>
                <w:lang w:val="uk-UA"/>
              </w:rPr>
              <m:t>σ)</m:t>
            </m:r>
          </m:num>
          <m:den>
            <m:r>
              <w:rPr>
                <w:rFonts w:ascii="Cambria Math" w:hAnsi="Cambria Math" w:cs="Arial"/>
                <w:color w:val="000000"/>
                <w:sz w:val="28"/>
                <w:szCs w:val="28"/>
                <w:lang w:val="uk-UA"/>
              </w:rPr>
              <m:t>N</m:t>
            </m:r>
          </m:den>
        </m:f>
      </m:oMath>
      <w:r w:rsidR="00953480">
        <w:rPr>
          <w:rFonts w:ascii="Cambria Math" w:hAnsi="Cambria Math" w:cs="Cambria Math"/>
          <w:color w:val="000000"/>
          <w:sz w:val="24"/>
          <w:szCs w:val="24"/>
        </w:rPr>
        <w:t xml:space="preserve"> </w:t>
      </w:r>
      <w:r w:rsidRPr="00CC6B8B">
        <w:rPr>
          <w:rFonts w:ascii="Arial" w:hAnsi="Arial" w:cs="Arial"/>
          <w:color w:val="000000"/>
          <w:sz w:val="24"/>
          <w:szCs w:val="24"/>
          <w:lang w:val="uk-UA"/>
        </w:rPr>
        <w:t>as a function of time (for</w:t>
      </w:r>
      <w:r w:rsidR="00953480">
        <w:rPr>
          <w:rFonts w:ascii="Arial" w:hAnsi="Arial" w:cs="Arial"/>
          <w:color w:val="000000"/>
          <w:sz w:val="24"/>
          <w:szCs w:val="24"/>
        </w:rPr>
        <w:t xml:space="preserve"> </w:t>
      </w:r>
      <w:r w:rsidRPr="00CC6B8B">
        <w:rPr>
          <w:rFonts w:ascii="Arial" w:hAnsi="Arial" w:cs="Arial"/>
          <w:color w:val="000000"/>
          <w:sz w:val="24"/>
          <w:szCs w:val="24"/>
          <w:lang w:val="uk-UA"/>
        </w:rPr>
        <w:t xml:space="preserve"> </w:t>
      </w:r>
      <m:oMath>
        <m:r>
          <w:rPr>
            <w:rFonts w:ascii="Cambria Math" w:hAnsi="Cambria Math" w:cs="Arial"/>
            <w:color w:val="000000"/>
            <w:sz w:val="24"/>
            <w:szCs w:val="24"/>
            <w:lang w:val="uk-UA"/>
          </w:rPr>
          <m:t>T=</m:t>
        </m:r>
        <m:r>
          <w:rPr>
            <w:rFonts w:ascii="Cambria Math" w:hAnsi="Cambria Math" w:cs="Cambria Math"/>
            <w:color w:val="000000"/>
            <w:sz w:val="24"/>
            <w:szCs w:val="24"/>
            <w:lang w:val="uk-UA"/>
          </w:rPr>
          <m:t xml:space="preserve"> </m:t>
        </m:r>
      </m:oMath>
      <w:r w:rsidR="00953480" w:rsidRPr="00CC6B8B">
        <w:rPr>
          <w:rFonts w:ascii="Arial" w:hAnsi="Arial" w:cs="Arial"/>
          <w:color w:val="000000"/>
          <w:sz w:val="24"/>
          <w:szCs w:val="24"/>
          <w:lang w:val="uk-UA"/>
        </w:rPr>
        <w:t>2</w:t>
      </w:r>
      <w:r w:rsidR="00953480">
        <w:rPr>
          <w:rFonts w:ascii="Arial" w:hAnsi="Arial" w:cs="Arial"/>
          <w:color w:val="000000"/>
          <w:sz w:val="24"/>
          <w:szCs w:val="24"/>
        </w:rPr>
        <w:t xml:space="preserve"> </w:t>
      </w:r>
      <w:r w:rsidR="00953480" w:rsidRPr="00CC6B8B">
        <w:rPr>
          <w:rFonts w:ascii="Arial" w:hAnsi="Arial" w:cs="Arial"/>
          <w:color w:val="000000"/>
          <w:sz w:val="24"/>
          <w:szCs w:val="24"/>
          <w:lang w:val="uk-UA"/>
        </w:rPr>
        <w:t>&lt;</w:t>
      </w:r>
      <w:r w:rsidR="00953480">
        <w:rPr>
          <w:rFonts w:ascii="Arial" w:hAnsi="Arial"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r>
          <w:rPr>
            <w:rFonts w:ascii="Cambria Math" w:hAnsi="Cambria Math" w:cs="Cambria Math"/>
            <w:color w:val="000000"/>
            <w:sz w:val="24"/>
            <w:szCs w:val="24"/>
            <w:lang w:val="uk-UA"/>
          </w:rPr>
          <m:t xml:space="preserve"> </m:t>
        </m:r>
      </m:oMath>
      <w:r w:rsidR="00953480" w:rsidRPr="00CC6B8B">
        <w:rPr>
          <w:rFonts w:ascii="Arial" w:hAnsi="Arial" w:cs="Arial"/>
          <w:color w:val="000000"/>
          <w:sz w:val="24"/>
          <w:szCs w:val="24"/>
          <w:lang w:val="uk-UA"/>
        </w:rPr>
        <w:t xml:space="preserve"> </w:t>
      </w:r>
      <w:r w:rsidRPr="00CC6B8B">
        <w:rPr>
          <w:rFonts w:ascii="Arial" w:hAnsi="Arial" w:cs="Arial"/>
          <w:color w:val="000000"/>
          <w:sz w:val="24"/>
          <w:szCs w:val="24"/>
          <w:lang w:val="uk-UA"/>
        </w:rPr>
        <w:t xml:space="preserve">and </w:t>
      </w:r>
    </w:p>
    <w:p w14:paraId="705495F8" w14:textId="5280F96C" w:rsidR="00CC6B8B" w:rsidRPr="00CC6B8B" w:rsidRDefault="00953480" w:rsidP="00540932">
      <w:pPr>
        <w:autoSpaceDE w:val="0"/>
        <w:autoSpaceDN w:val="0"/>
        <w:adjustRightInd w:val="0"/>
        <w:spacing w:after="117" w:line="240" w:lineRule="auto"/>
        <w:jc w:val="both"/>
        <w:rPr>
          <w:rFonts w:ascii="Arial" w:hAnsi="Arial" w:cs="Arial"/>
          <w:color w:val="000000"/>
          <w:sz w:val="24"/>
          <w:szCs w:val="24"/>
          <w:lang w:val="uk-UA"/>
        </w:rPr>
      </w:pPr>
      <w:r w:rsidRPr="00CC6B8B">
        <w:rPr>
          <w:rFonts w:ascii="Cambria Math" w:hAnsi="Cambria Math" w:cs="Cambria Math"/>
          <w:color w:val="000000"/>
          <w:sz w:val="24"/>
          <w:szCs w:val="24"/>
          <w:lang w:val="uk-UA"/>
        </w:rPr>
        <w:t>𝑇</w:t>
      </w:r>
      <w:r>
        <w:rPr>
          <w:rFonts w:ascii="Cambria Math" w:hAnsi="Cambria Math" w:cs="Cambria Math"/>
          <w:color w:val="000000"/>
          <w:sz w:val="24"/>
          <w:szCs w:val="24"/>
        </w:rPr>
        <w:t xml:space="preserve"> </w:t>
      </w:r>
      <w:r w:rsidRPr="00CC6B8B">
        <w:rPr>
          <w:rFonts w:ascii="Arial" w:hAnsi="Arial" w:cs="Arial"/>
          <w:color w:val="000000"/>
          <w:sz w:val="24"/>
          <w:szCs w:val="24"/>
          <w:lang w:val="uk-UA"/>
        </w:rPr>
        <w:t>=</w:t>
      </w:r>
      <w:r>
        <w:rPr>
          <w:rFonts w:ascii="Arial" w:hAnsi="Arial" w:cs="Arial"/>
          <w:color w:val="000000"/>
          <w:sz w:val="24"/>
          <w:szCs w:val="24"/>
        </w:rPr>
        <w:t xml:space="preserve"> </w:t>
      </w:r>
      <w:r w:rsidRPr="00CC6B8B">
        <w:rPr>
          <w:rFonts w:ascii="Arial" w:hAnsi="Arial" w:cs="Arial"/>
          <w:color w:val="000000"/>
          <w:sz w:val="24"/>
          <w:szCs w:val="24"/>
          <w:lang w:val="uk-UA"/>
        </w:rPr>
        <w:t>2.5</w:t>
      </w:r>
      <w:r>
        <w:rPr>
          <w:rFonts w:ascii="Arial" w:hAnsi="Arial" w:cs="Arial"/>
          <w:color w:val="000000"/>
          <w:sz w:val="24"/>
          <w:szCs w:val="24"/>
        </w:rPr>
        <w:t xml:space="preserve"> </w:t>
      </w:r>
      <w:r w:rsidRPr="00CC6B8B">
        <w:rPr>
          <w:rFonts w:ascii="Arial" w:hAnsi="Arial" w:cs="Arial"/>
          <w:color w:val="000000"/>
          <w:sz w:val="24"/>
          <w:szCs w:val="24"/>
          <w:lang w:val="uk-UA"/>
        </w:rPr>
        <w:t>&gt;</w:t>
      </w:r>
      <w:r>
        <w:rPr>
          <w:rFonts w:ascii="Arial" w:hAnsi="Arial"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oMath>
      <w:r w:rsidRPr="00CC6B8B">
        <w:rPr>
          <w:rFonts w:ascii="Arial" w:hAnsi="Arial" w:cs="Arial"/>
          <w:color w:val="000000"/>
          <w:sz w:val="24"/>
          <w:szCs w:val="24"/>
          <w:lang w:val="uk-UA"/>
        </w:rPr>
        <w:t xml:space="preserve">, </w:t>
      </w:r>
      <w:r>
        <w:rPr>
          <w:rFonts w:ascii="Arial" w:hAnsi="Arial" w:cs="Arial"/>
          <w:color w:val="000000"/>
          <w:sz w:val="24"/>
          <w:szCs w:val="24"/>
        </w:rPr>
        <w:t xml:space="preserve"> </w:t>
      </w:r>
      <w:r w:rsidR="00CC6B8B" w:rsidRPr="00CC6B8B">
        <w:rPr>
          <w:rFonts w:ascii="Arial" w:hAnsi="Arial" w:cs="Arial"/>
          <w:color w:val="000000"/>
          <w:sz w:val="24"/>
          <w:szCs w:val="24"/>
          <w:lang w:val="uk-UA"/>
        </w:rPr>
        <w:t xml:space="preserve">and using the i.c. above); </w:t>
      </w:r>
    </w:p>
    <w:p w14:paraId="780A3E08" w14:textId="77777777" w:rsidR="00CC6B8B" w:rsidRPr="00CC6B8B" w:rsidRDefault="00CC6B8B" w:rsidP="00540932">
      <w:pPr>
        <w:numPr>
          <w:ilvl w:val="0"/>
          <w:numId w:val="12"/>
        </w:numPr>
        <w:autoSpaceDE w:val="0"/>
        <w:autoSpaceDN w:val="0"/>
        <w:adjustRightInd w:val="0"/>
        <w:spacing w:after="117"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the mean magnetization </w:t>
      </w:r>
      <w:r w:rsidRPr="00CC6B8B">
        <w:rPr>
          <w:rFonts w:ascii="Cambria Math" w:hAnsi="Cambria Math" w:cs="Cambria Math"/>
          <w:color w:val="000000"/>
          <w:sz w:val="24"/>
          <w:szCs w:val="24"/>
          <w:lang w:val="uk-UA"/>
        </w:rPr>
        <w:t>〈𝑚〉</w:t>
      </w:r>
      <w:r w:rsidRPr="00CC6B8B">
        <w:rPr>
          <w:rFonts w:ascii="Arial" w:hAnsi="Arial" w:cs="Arial"/>
          <w:color w:val="000000"/>
          <w:sz w:val="24"/>
          <w:szCs w:val="24"/>
          <w:lang w:val="uk-UA"/>
        </w:rPr>
        <w:t xml:space="preserve"> as a function of the temperature T; </w:t>
      </w:r>
    </w:p>
    <w:p w14:paraId="3BFAAB53" w14:textId="77777777" w:rsidR="00CC6B8B" w:rsidRPr="00CC6B8B" w:rsidRDefault="00CC6B8B" w:rsidP="00540932">
      <w:pPr>
        <w:numPr>
          <w:ilvl w:val="0"/>
          <w:numId w:val="12"/>
        </w:numPr>
        <w:autoSpaceDE w:val="0"/>
        <w:autoSpaceDN w:val="0"/>
        <w:adjustRightInd w:val="0"/>
        <w:spacing w:after="117"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the mean energy </w:t>
      </w:r>
      <w:r w:rsidRPr="00CC6B8B">
        <w:rPr>
          <w:rFonts w:ascii="Cambria Math" w:hAnsi="Cambria Math" w:cs="Cambria Math"/>
          <w:color w:val="000000"/>
          <w:sz w:val="24"/>
          <w:szCs w:val="24"/>
          <w:lang w:val="uk-UA"/>
        </w:rPr>
        <w:t>〈𝑒〉</w:t>
      </w:r>
      <w:r w:rsidRPr="00CC6B8B">
        <w:rPr>
          <w:rFonts w:ascii="Arial" w:hAnsi="Arial" w:cs="Arial"/>
          <w:color w:val="000000"/>
          <w:sz w:val="24"/>
          <w:szCs w:val="24"/>
          <w:lang w:val="uk-UA"/>
        </w:rPr>
        <w:t xml:space="preserve"> as a function of the temperature T; </w:t>
      </w:r>
    </w:p>
    <w:p w14:paraId="10103558" w14:textId="77777777" w:rsidR="00953480" w:rsidRDefault="00CC6B8B" w:rsidP="00540932">
      <w:pPr>
        <w:numPr>
          <w:ilvl w:val="0"/>
          <w:numId w:val="12"/>
        </w:num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the microscopic configurations {</w:t>
      </w:r>
      <m:oMath>
        <m:sSub>
          <m:sSubPr>
            <m:ctrlPr>
              <w:rPr>
                <w:rFonts w:ascii="Cambria Math" w:hAnsi="Cambria Math" w:cs="Cambria Math"/>
                <w:color w:val="000000"/>
                <w:sz w:val="28"/>
                <w:szCs w:val="28"/>
                <w:lang w:val="uk-UA"/>
              </w:rPr>
            </m:ctrlPr>
          </m:sSubPr>
          <m:e>
            <m:r>
              <w:rPr>
                <w:rFonts w:ascii="Cambria Math" w:hAnsi="Cambria Math" w:cs="Cambria Math"/>
                <w:color w:val="000000"/>
                <w:sz w:val="28"/>
                <w:szCs w:val="28"/>
                <w:lang w:val="uk-UA"/>
              </w:rPr>
              <m:t>σ</m:t>
            </m:r>
          </m:e>
          <m:sub>
            <m:r>
              <w:rPr>
                <w:rFonts w:ascii="Cambria Math" w:hAnsi="Cambria Math" w:cs="Cambria Math"/>
                <w:color w:val="000000"/>
                <w:sz w:val="28"/>
                <w:szCs w:val="28"/>
                <w:lang w:val="uk-UA"/>
              </w:rPr>
              <m:t>i</m:t>
            </m:r>
          </m:sub>
        </m:sSub>
      </m:oMath>
      <w:r w:rsidRPr="00CC6B8B">
        <w:rPr>
          <w:rFonts w:ascii="Arial" w:hAnsi="Arial" w:cs="Arial"/>
          <w:color w:val="000000"/>
          <w:sz w:val="24"/>
          <w:szCs w:val="24"/>
          <w:lang w:val="uk-UA"/>
        </w:rPr>
        <w:t>} sampled at different times:</w:t>
      </w:r>
    </w:p>
    <w:p w14:paraId="17BAFFAC" w14:textId="33E692C0" w:rsidR="002435E8" w:rsidRPr="002030D8" w:rsidRDefault="00CC6B8B" w:rsidP="00540932">
      <w:pPr>
        <w:autoSpaceDE w:val="0"/>
        <w:autoSpaceDN w:val="0"/>
        <w:adjustRightInd w:val="0"/>
        <w:spacing w:after="0" w:line="240" w:lineRule="auto"/>
        <w:jc w:val="both"/>
        <w:rPr>
          <w:rFonts w:ascii="Arial" w:hAnsi="Arial" w:cs="Arial"/>
          <w:color w:val="000000"/>
          <w:sz w:val="24"/>
          <w:szCs w:val="24"/>
          <w:lang w:val="uk-UA"/>
        </w:rPr>
      </w:pPr>
      <w:r w:rsidRPr="00CC6B8B">
        <w:rPr>
          <w:rFonts w:ascii="Arial" w:hAnsi="Arial" w:cs="Arial"/>
          <w:color w:val="000000"/>
          <w:sz w:val="24"/>
          <w:szCs w:val="24"/>
          <w:lang w:val="uk-UA"/>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k</m:t>
            </m:r>
          </m:sub>
        </m:sSub>
        <m:r>
          <w:rPr>
            <w:rFonts w:ascii="Cambria Math" w:hAnsi="Cambria Math" w:cs="Cambria Math"/>
            <w:color w:val="000000"/>
            <w:sz w:val="24"/>
            <w:szCs w:val="24"/>
            <w:lang w:val="uk-UA"/>
          </w:rPr>
          <m:t xml:space="preserve"> = 2 × </m:t>
        </m:r>
        <m:sSup>
          <m:sSupPr>
            <m:ctrlPr>
              <w:rPr>
                <w:rFonts w:ascii="Cambria Math" w:hAnsi="Cambria Math" w:cs="Cambria Math"/>
                <w:color w:val="000000"/>
                <w:sz w:val="24"/>
                <w:szCs w:val="24"/>
                <w:lang w:val="uk-UA"/>
              </w:rPr>
            </m:ctrlPr>
          </m:sSupPr>
          <m:e>
            <m:r>
              <w:rPr>
                <w:rFonts w:ascii="Cambria Math" w:hAnsi="Cambria Math" w:cs="Cambria Math"/>
                <w:color w:val="000000"/>
                <w:sz w:val="24"/>
                <w:szCs w:val="24"/>
                <w:lang w:val="uk-UA"/>
              </w:rPr>
              <m:t>10</m:t>
            </m:r>
          </m:e>
          <m:sup>
            <m:r>
              <w:rPr>
                <w:rFonts w:ascii="Cambria Math" w:hAnsi="Cambria Math" w:cs="Cambria Math"/>
                <w:color w:val="000000"/>
                <w:sz w:val="24"/>
                <w:szCs w:val="24"/>
                <w:lang w:val="uk-UA"/>
              </w:rPr>
              <m:t>3</m:t>
            </m:r>
          </m:sup>
        </m:sSup>
        <m:r>
          <w:rPr>
            <w:rFonts w:ascii="Cambria Math" w:hAnsi="Cambria Math" w:cs="Cambria Math"/>
            <w:color w:val="000000"/>
            <w:sz w:val="24"/>
            <w:szCs w:val="24"/>
            <w:lang w:val="uk-UA"/>
          </w:rPr>
          <m:t>k</m:t>
        </m:r>
      </m:oMath>
      <w:r w:rsidR="00953480" w:rsidRPr="00953480">
        <w:rPr>
          <w:rFonts w:ascii="Arial" w:hAnsi="Arial" w:cs="Cambria Math"/>
          <w:color w:val="000000"/>
          <w:sz w:val="24"/>
          <w:szCs w:val="24"/>
          <w:lang w:val="uk-UA"/>
        </w:rPr>
        <w:t xml:space="preserve"> </w:t>
      </w:r>
      <w:r w:rsidRPr="00CC6B8B">
        <w:rPr>
          <w:rFonts w:ascii="Arial" w:hAnsi="Arial" w:cs="Arial"/>
          <w:color w:val="000000"/>
          <w:sz w:val="24"/>
          <w:szCs w:val="24"/>
          <w:lang w:val="uk-UA"/>
        </w:rPr>
        <w:t xml:space="preserve">with </w:t>
      </w:r>
      <m:oMath>
        <m:r>
          <w:rPr>
            <w:rFonts w:ascii="Cambria Math" w:hAnsi="Cambria Math" w:cs="Cambria Math"/>
            <w:color w:val="000000"/>
            <w:sz w:val="24"/>
            <w:szCs w:val="24"/>
            <w:lang w:val="uk-UA"/>
          </w:rPr>
          <m:t>k</m:t>
        </m:r>
      </m:oMath>
      <w:r w:rsidR="00953480" w:rsidRPr="00CC6B8B">
        <w:rPr>
          <w:rFonts w:ascii="Arial" w:hAnsi="Arial" w:cs="Arial"/>
          <w:color w:val="000000"/>
          <w:sz w:val="24"/>
          <w:szCs w:val="24"/>
          <w:lang w:val="uk-UA"/>
        </w:rPr>
        <w:t xml:space="preserve"> </w:t>
      </w:r>
      <w:r w:rsidRPr="00CC6B8B">
        <w:rPr>
          <w:rFonts w:ascii="Arial" w:hAnsi="Arial" w:cs="Arial"/>
          <w:color w:val="000000"/>
          <w:sz w:val="24"/>
          <w:szCs w:val="24"/>
          <w:lang w:val="uk-UA"/>
        </w:rPr>
        <w:t xml:space="preserve">=1,…,9 for </w:t>
      </w:r>
      <m:oMath>
        <m:r>
          <w:rPr>
            <w:rFonts w:ascii="Cambria Math" w:hAnsi="Cambria Math" w:cs="Arial"/>
            <w:color w:val="000000"/>
            <w:sz w:val="24"/>
            <w:szCs w:val="24"/>
            <w:lang w:val="uk-UA"/>
          </w:rPr>
          <m:t>T=</m:t>
        </m:r>
        <m:r>
          <w:rPr>
            <w:rFonts w:ascii="Cambria Math" w:hAnsi="Cambria Math" w:cs="Cambria Math"/>
            <w:color w:val="000000"/>
            <w:sz w:val="24"/>
            <w:szCs w:val="24"/>
            <w:lang w:val="uk-UA"/>
          </w:rPr>
          <m:t xml:space="preserve"> </m:t>
        </m:r>
      </m:oMath>
      <w:r w:rsidR="00953480" w:rsidRPr="00CC6B8B">
        <w:rPr>
          <w:rFonts w:ascii="Arial" w:hAnsi="Arial" w:cs="Arial"/>
          <w:color w:val="000000"/>
          <w:sz w:val="24"/>
          <w:szCs w:val="24"/>
          <w:lang w:val="uk-UA"/>
        </w:rPr>
        <w:t>2</w:t>
      </w:r>
      <w:r w:rsidR="00953480">
        <w:rPr>
          <w:rFonts w:ascii="Arial" w:hAnsi="Arial" w:cs="Arial"/>
          <w:color w:val="000000"/>
          <w:sz w:val="24"/>
          <w:szCs w:val="24"/>
        </w:rPr>
        <w:t xml:space="preserve"> </w:t>
      </w:r>
      <w:r w:rsidR="00953480" w:rsidRPr="00CC6B8B">
        <w:rPr>
          <w:rFonts w:ascii="Arial" w:hAnsi="Arial" w:cs="Arial"/>
          <w:color w:val="000000"/>
          <w:sz w:val="24"/>
          <w:szCs w:val="24"/>
          <w:lang w:val="uk-UA"/>
        </w:rPr>
        <w:t>&lt;</w:t>
      </w:r>
      <w:r w:rsidR="00953480">
        <w:rPr>
          <w:rFonts w:ascii="Arial" w:hAnsi="Arial"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r>
          <w:rPr>
            <w:rFonts w:ascii="Cambria Math" w:hAnsi="Cambria Math" w:cs="Cambria Math"/>
            <w:color w:val="000000"/>
            <w:sz w:val="24"/>
            <w:szCs w:val="24"/>
            <w:lang w:val="uk-UA"/>
          </w:rPr>
          <m:t xml:space="preserve"> </m:t>
        </m:r>
      </m:oMath>
      <w:r w:rsidRPr="00CC6B8B">
        <w:rPr>
          <w:rFonts w:ascii="Arial" w:hAnsi="Arial" w:cs="Arial"/>
          <w:color w:val="000000"/>
          <w:sz w:val="24"/>
          <w:szCs w:val="24"/>
          <w:lang w:val="uk-UA"/>
        </w:rPr>
        <w:t xml:space="preserve">and </w:t>
      </w:r>
      <w:r w:rsidR="00953480" w:rsidRPr="00CC6B8B">
        <w:rPr>
          <w:rFonts w:ascii="Cambria Math" w:hAnsi="Cambria Math" w:cs="Cambria Math"/>
          <w:color w:val="000000"/>
          <w:sz w:val="24"/>
          <w:szCs w:val="24"/>
          <w:lang w:val="uk-UA"/>
        </w:rPr>
        <w:t>𝑇</w:t>
      </w:r>
      <w:r w:rsidR="00953480">
        <w:rPr>
          <w:rFonts w:ascii="Cambria Math" w:hAnsi="Cambria Math" w:cs="Cambria Math"/>
          <w:color w:val="000000"/>
          <w:sz w:val="24"/>
          <w:szCs w:val="24"/>
        </w:rPr>
        <w:t xml:space="preserve"> </w:t>
      </w:r>
      <w:r w:rsidR="00953480" w:rsidRPr="00CC6B8B">
        <w:rPr>
          <w:rFonts w:ascii="Arial" w:hAnsi="Arial" w:cs="Arial"/>
          <w:color w:val="000000"/>
          <w:sz w:val="24"/>
          <w:szCs w:val="24"/>
          <w:lang w:val="uk-UA"/>
        </w:rPr>
        <w:t>=</w:t>
      </w:r>
      <w:r w:rsidR="00953480">
        <w:rPr>
          <w:rFonts w:ascii="Arial" w:hAnsi="Arial" w:cs="Arial"/>
          <w:color w:val="000000"/>
          <w:sz w:val="24"/>
          <w:szCs w:val="24"/>
        </w:rPr>
        <w:t xml:space="preserve"> </w:t>
      </w:r>
      <w:r w:rsidR="00953480" w:rsidRPr="00CC6B8B">
        <w:rPr>
          <w:rFonts w:ascii="Arial" w:hAnsi="Arial" w:cs="Arial"/>
          <w:color w:val="000000"/>
          <w:sz w:val="24"/>
          <w:szCs w:val="24"/>
          <w:lang w:val="uk-UA"/>
        </w:rPr>
        <w:t>2.5</w:t>
      </w:r>
      <w:r w:rsidR="00953480">
        <w:rPr>
          <w:rFonts w:ascii="Arial" w:hAnsi="Arial" w:cs="Arial"/>
          <w:color w:val="000000"/>
          <w:sz w:val="24"/>
          <w:szCs w:val="24"/>
        </w:rPr>
        <w:t xml:space="preserve"> </w:t>
      </w:r>
      <w:r w:rsidR="00953480" w:rsidRPr="00CC6B8B">
        <w:rPr>
          <w:rFonts w:ascii="Arial" w:hAnsi="Arial" w:cs="Arial"/>
          <w:color w:val="000000"/>
          <w:sz w:val="24"/>
          <w:szCs w:val="24"/>
          <w:lang w:val="uk-UA"/>
        </w:rPr>
        <w:t>&gt;</w:t>
      </w:r>
      <w:r w:rsidR="00953480">
        <w:rPr>
          <w:rFonts w:ascii="Arial" w:hAnsi="Arial"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oMath>
      <w:r w:rsidRPr="00CC6B8B">
        <w:rPr>
          <w:rFonts w:ascii="Arial" w:hAnsi="Arial" w:cs="Arial"/>
          <w:color w:val="000000"/>
          <w:sz w:val="24"/>
          <w:szCs w:val="24"/>
          <w:lang w:val="uk-UA"/>
        </w:rPr>
        <w:t>.</w:t>
      </w:r>
    </w:p>
    <w:p w14:paraId="2436B729" w14:textId="0CF871B6" w:rsidR="00131284" w:rsidRPr="00131284" w:rsidRDefault="002030D8" w:rsidP="00131284">
      <w:pPr>
        <w:pStyle w:val="Heading1"/>
        <w:rPr>
          <w:rFonts w:ascii="Arial" w:hAnsi="Arial" w:cs="Arial"/>
          <w:color w:val="000000" w:themeColor="text1"/>
        </w:rPr>
      </w:pPr>
      <w:r>
        <w:rPr>
          <w:rFonts w:ascii="Arial" w:hAnsi="Arial" w:cs="Arial"/>
          <w:color w:val="000000" w:themeColor="text1"/>
        </w:rPr>
        <w:t>5</w:t>
      </w:r>
      <w:r w:rsidR="009B5349" w:rsidRPr="00CC6B8B">
        <w:rPr>
          <w:rFonts w:ascii="Arial" w:hAnsi="Arial" w:cs="Arial"/>
          <w:color w:val="000000" w:themeColor="text1"/>
        </w:rPr>
        <w:t xml:space="preserve">. Results </w:t>
      </w:r>
      <w:r>
        <w:rPr>
          <w:rFonts w:ascii="Arial" w:hAnsi="Arial" w:cs="Arial"/>
          <w:color w:val="000000" w:themeColor="text1"/>
        </w:rPr>
        <w:t>Summary</w:t>
      </w:r>
      <w:r w:rsidR="00131284">
        <w:rPr>
          <w:rFonts w:ascii="Arial" w:hAnsi="Arial" w:cs="Arial"/>
          <w:color w:val="000000" w:themeColor="text1"/>
        </w:rPr>
        <w:t xml:space="preserve"> 1)Thermalization time</w:t>
      </w:r>
    </w:p>
    <w:p w14:paraId="07490EA7" w14:textId="3BE0A354" w:rsidR="002030D8" w:rsidRPr="002030D8" w:rsidRDefault="002435E8" w:rsidP="002030D8">
      <w:r w:rsidRPr="00C50375">
        <w:drawing>
          <wp:anchor distT="0" distB="0" distL="114300" distR="114300" simplePos="0" relativeHeight="251665408" behindDoc="0" locked="0" layoutInCell="1" allowOverlap="1" wp14:anchorId="662B3A48" wp14:editId="24FA79AC">
            <wp:simplePos x="0" y="0"/>
            <wp:positionH relativeFrom="column">
              <wp:posOffset>1125220</wp:posOffset>
            </wp:positionH>
            <wp:positionV relativeFrom="paragraph">
              <wp:posOffset>88900</wp:posOffset>
            </wp:positionV>
            <wp:extent cx="3223895" cy="29489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223895" cy="2948940"/>
                    </a:xfrm>
                    <a:prstGeom prst="rect">
                      <a:avLst/>
                    </a:prstGeom>
                  </pic:spPr>
                </pic:pic>
              </a:graphicData>
            </a:graphic>
            <wp14:sizeRelH relativeFrom="margin">
              <wp14:pctWidth>0</wp14:pctWidth>
            </wp14:sizeRelH>
            <wp14:sizeRelV relativeFrom="margin">
              <wp14:pctHeight>0</wp14:pctHeight>
            </wp14:sizeRelV>
          </wp:anchor>
        </w:drawing>
      </w:r>
    </w:p>
    <w:p w14:paraId="58AD04D7" w14:textId="6A86BB73" w:rsidR="002030D8" w:rsidRDefault="002030D8" w:rsidP="00C50375"/>
    <w:p w14:paraId="05980C3F" w14:textId="77777777" w:rsidR="002435E8" w:rsidRDefault="002435E8" w:rsidP="00C50375"/>
    <w:p w14:paraId="56BDCA4E" w14:textId="77777777" w:rsidR="002435E8" w:rsidRDefault="002435E8" w:rsidP="00C50375"/>
    <w:p w14:paraId="0AFD79B7" w14:textId="76D06FD9" w:rsidR="002435E8" w:rsidRDefault="002435E8" w:rsidP="00C50375"/>
    <w:p w14:paraId="78DFDF5A" w14:textId="77777777" w:rsidR="002435E8" w:rsidRDefault="002435E8" w:rsidP="00C50375"/>
    <w:p w14:paraId="722F5144" w14:textId="77777777" w:rsidR="002435E8" w:rsidRDefault="002435E8" w:rsidP="00C50375"/>
    <w:p w14:paraId="69B53355" w14:textId="2F98A34C" w:rsidR="002435E8" w:rsidRDefault="002435E8" w:rsidP="00C50375"/>
    <w:p w14:paraId="0DBD6265" w14:textId="77777777" w:rsidR="002435E8" w:rsidRDefault="002435E8" w:rsidP="00C50375"/>
    <w:p w14:paraId="5E77657F" w14:textId="77777777" w:rsidR="002435E8" w:rsidRDefault="002435E8" w:rsidP="00C50375"/>
    <w:p w14:paraId="66145989" w14:textId="54DF8D49" w:rsidR="00C50375" w:rsidRPr="002435E8" w:rsidRDefault="002030D8" w:rsidP="00C50375">
      <w:pPr>
        <w:rPr>
          <w:sz w:val="24"/>
          <w:szCs w:val="24"/>
        </w:rPr>
      </w:pPr>
      <w:r w:rsidRPr="002435E8">
        <w:rPr>
          <w:sz w:val="24"/>
          <w:szCs w:val="24"/>
        </w:rPr>
        <w:t xml:space="preserve">Figure 1: Magnetization per site </w:t>
      </w:r>
      <m:oMath>
        <m:r>
          <w:rPr>
            <w:rFonts w:ascii="Cambria Math" w:hAnsi="Cambria Math" w:cs="Cambria Math"/>
            <w:color w:val="000000"/>
            <w:sz w:val="24"/>
            <w:szCs w:val="24"/>
            <w:lang w:val="uk-UA"/>
          </w:rPr>
          <m:t xml:space="preserve">m(σ) </m:t>
        </m:r>
      </m:oMath>
      <w:r w:rsidRPr="002435E8">
        <w:rPr>
          <w:sz w:val="24"/>
          <w:szCs w:val="24"/>
        </w:rPr>
        <w:t xml:space="preserve"> as a function of time at temperature T = 2.</w:t>
      </w:r>
    </w:p>
    <w:p w14:paraId="0387C0A5" w14:textId="1F3C060F" w:rsidR="002030D8" w:rsidRDefault="002435E8" w:rsidP="00C50375">
      <w:r w:rsidRPr="00C50375">
        <w:lastRenderedPageBreak/>
        <w:drawing>
          <wp:anchor distT="0" distB="0" distL="114300" distR="114300" simplePos="0" relativeHeight="251674624" behindDoc="0" locked="0" layoutInCell="1" allowOverlap="1" wp14:anchorId="3EE2CE32" wp14:editId="63C873F2">
            <wp:simplePos x="0" y="0"/>
            <wp:positionH relativeFrom="column">
              <wp:posOffset>782320</wp:posOffset>
            </wp:positionH>
            <wp:positionV relativeFrom="paragraph">
              <wp:posOffset>-637540</wp:posOffset>
            </wp:positionV>
            <wp:extent cx="3895090" cy="36347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3895090" cy="3634740"/>
                    </a:xfrm>
                    <a:prstGeom prst="rect">
                      <a:avLst/>
                    </a:prstGeom>
                  </pic:spPr>
                </pic:pic>
              </a:graphicData>
            </a:graphic>
            <wp14:sizeRelH relativeFrom="margin">
              <wp14:pctWidth>0</wp14:pctWidth>
            </wp14:sizeRelH>
            <wp14:sizeRelV relativeFrom="margin">
              <wp14:pctHeight>0</wp14:pctHeight>
            </wp14:sizeRelV>
          </wp:anchor>
        </w:drawing>
      </w:r>
    </w:p>
    <w:p w14:paraId="610F40EB" w14:textId="2F17995A" w:rsidR="00C50375" w:rsidRDefault="00C50375" w:rsidP="00C50375"/>
    <w:p w14:paraId="3762F041" w14:textId="69A7D04B" w:rsidR="002435E8" w:rsidRDefault="002435E8" w:rsidP="00C50375"/>
    <w:p w14:paraId="65EEAF8D" w14:textId="10D19A0E" w:rsidR="002435E8" w:rsidRDefault="002435E8" w:rsidP="00C50375"/>
    <w:p w14:paraId="540FB8CB" w14:textId="7A3115F0" w:rsidR="002435E8" w:rsidRDefault="002435E8" w:rsidP="00C50375"/>
    <w:p w14:paraId="4823A25B" w14:textId="1A1854CD" w:rsidR="002435E8" w:rsidRDefault="002435E8" w:rsidP="00C50375"/>
    <w:p w14:paraId="327A0AD9" w14:textId="0EFF0086" w:rsidR="002435E8" w:rsidRDefault="002435E8" w:rsidP="00C50375"/>
    <w:p w14:paraId="67C3D86A" w14:textId="28595C2A" w:rsidR="002435E8" w:rsidRDefault="002435E8" w:rsidP="00C50375"/>
    <w:p w14:paraId="0731796C" w14:textId="77777777" w:rsidR="002435E8" w:rsidRDefault="002435E8" w:rsidP="00C50375"/>
    <w:p w14:paraId="13F0AF4A" w14:textId="77777777" w:rsidR="002435E8" w:rsidRDefault="002435E8" w:rsidP="00C50375"/>
    <w:p w14:paraId="74FC91F3" w14:textId="31F04FC3" w:rsidR="002030D8" w:rsidRPr="002435E8" w:rsidRDefault="002030D8" w:rsidP="002030D8">
      <w:pPr>
        <w:rPr>
          <w:sz w:val="24"/>
          <w:szCs w:val="24"/>
        </w:rPr>
      </w:pPr>
      <w:r w:rsidRPr="002435E8">
        <w:rPr>
          <w:sz w:val="24"/>
          <w:szCs w:val="24"/>
        </w:rPr>
        <w:t xml:space="preserve">Figure </w:t>
      </w:r>
      <w:r w:rsidRPr="002435E8">
        <w:rPr>
          <w:sz w:val="24"/>
          <w:szCs w:val="24"/>
        </w:rPr>
        <w:t>2</w:t>
      </w:r>
      <w:r w:rsidRPr="002435E8">
        <w:rPr>
          <w:sz w:val="24"/>
          <w:szCs w:val="24"/>
        </w:rPr>
        <w:t xml:space="preserve">: </w:t>
      </w:r>
      <w:r w:rsidRPr="002435E8">
        <w:rPr>
          <w:sz w:val="24"/>
          <w:szCs w:val="24"/>
        </w:rPr>
        <w:t xml:space="preserve">Energy </w:t>
      </w:r>
      <w:r w:rsidRPr="002435E8">
        <w:rPr>
          <w:sz w:val="24"/>
          <w:szCs w:val="24"/>
        </w:rPr>
        <w:t xml:space="preserve">per site </w:t>
      </w:r>
      <m:oMath>
        <m:r>
          <w:rPr>
            <w:rFonts w:ascii="Cambria Math" w:hAnsi="Cambria Math" w:cs="Cambria Math"/>
            <w:color w:val="000000"/>
            <w:sz w:val="24"/>
            <w:szCs w:val="24"/>
            <w:lang w:val="uk-UA"/>
          </w:rPr>
          <m:t>e</m:t>
        </m:r>
        <m:r>
          <w:rPr>
            <w:rFonts w:ascii="Cambria Math" w:hAnsi="Cambria Math" w:cs="Cambria Math"/>
            <w:color w:val="000000"/>
            <w:sz w:val="24"/>
            <w:szCs w:val="24"/>
            <w:lang w:val="uk-UA"/>
          </w:rPr>
          <m:t>(σ)</m:t>
        </m:r>
      </m:oMath>
      <w:r w:rsidR="002435E8">
        <w:rPr>
          <w:color w:val="000000"/>
          <w:sz w:val="24"/>
          <w:szCs w:val="24"/>
        </w:rPr>
        <w:t xml:space="preserve"> at T = 2</w:t>
      </w:r>
      <w:r w:rsidRPr="002435E8">
        <w:rPr>
          <w:sz w:val="24"/>
          <w:szCs w:val="24"/>
        </w:rPr>
        <w:t>.</w:t>
      </w:r>
    </w:p>
    <w:p w14:paraId="4558A69C" w14:textId="20E2BDF3" w:rsidR="002030D8" w:rsidRPr="002030D8" w:rsidRDefault="002030D8" w:rsidP="002030D8"/>
    <w:p w14:paraId="7DF362BA" w14:textId="359DCFAC" w:rsidR="00C50375" w:rsidRDefault="002435E8" w:rsidP="00C50375">
      <w:r w:rsidRPr="00C50375">
        <w:drawing>
          <wp:anchor distT="0" distB="0" distL="114300" distR="114300" simplePos="0" relativeHeight="251687936" behindDoc="0" locked="0" layoutInCell="1" allowOverlap="1" wp14:anchorId="1FDDE875" wp14:editId="79D0946C">
            <wp:simplePos x="0" y="0"/>
            <wp:positionH relativeFrom="column">
              <wp:posOffset>860425</wp:posOffset>
            </wp:positionH>
            <wp:positionV relativeFrom="paragraph">
              <wp:posOffset>29210</wp:posOffset>
            </wp:positionV>
            <wp:extent cx="3757930" cy="35013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3757930" cy="3501390"/>
                    </a:xfrm>
                    <a:prstGeom prst="rect">
                      <a:avLst/>
                    </a:prstGeom>
                  </pic:spPr>
                </pic:pic>
              </a:graphicData>
            </a:graphic>
            <wp14:sizeRelH relativeFrom="margin">
              <wp14:pctWidth>0</wp14:pctWidth>
            </wp14:sizeRelH>
            <wp14:sizeRelV relativeFrom="margin">
              <wp14:pctHeight>0</wp14:pctHeight>
            </wp14:sizeRelV>
          </wp:anchor>
        </w:drawing>
      </w:r>
    </w:p>
    <w:p w14:paraId="20C00C2E" w14:textId="18600349" w:rsidR="002435E8" w:rsidRPr="002435E8" w:rsidRDefault="002435E8" w:rsidP="002435E8"/>
    <w:p w14:paraId="366AC76F" w14:textId="3971C4D7" w:rsidR="002435E8" w:rsidRPr="002435E8" w:rsidRDefault="002435E8" w:rsidP="002435E8"/>
    <w:p w14:paraId="5C994BF0" w14:textId="00031C3E" w:rsidR="002435E8" w:rsidRPr="002435E8" w:rsidRDefault="002435E8" w:rsidP="002435E8"/>
    <w:p w14:paraId="125F3923" w14:textId="6A1FB98C" w:rsidR="002435E8" w:rsidRPr="002435E8" w:rsidRDefault="002435E8" w:rsidP="002435E8"/>
    <w:p w14:paraId="5E1E229C" w14:textId="4522AEA9" w:rsidR="002435E8" w:rsidRPr="002435E8" w:rsidRDefault="002435E8" w:rsidP="002435E8"/>
    <w:p w14:paraId="5E936A20" w14:textId="585B3A92" w:rsidR="002435E8" w:rsidRPr="002435E8" w:rsidRDefault="002435E8" w:rsidP="002435E8"/>
    <w:p w14:paraId="3EE2D0ED" w14:textId="1E75DE6E" w:rsidR="002435E8" w:rsidRPr="002435E8" w:rsidRDefault="002435E8" w:rsidP="002435E8"/>
    <w:p w14:paraId="2AE2DCA2" w14:textId="5C36EEF1" w:rsidR="002435E8" w:rsidRPr="002435E8" w:rsidRDefault="002435E8" w:rsidP="002435E8"/>
    <w:p w14:paraId="42798751" w14:textId="4B48FA41" w:rsidR="002435E8" w:rsidRPr="002435E8" w:rsidRDefault="002435E8" w:rsidP="002435E8"/>
    <w:p w14:paraId="49B5628F" w14:textId="4E92E4B6" w:rsidR="002435E8" w:rsidRPr="002435E8" w:rsidRDefault="002435E8" w:rsidP="002435E8"/>
    <w:p w14:paraId="745CEF02" w14:textId="2C4A1836" w:rsidR="002435E8" w:rsidRDefault="002435E8" w:rsidP="002435E8"/>
    <w:p w14:paraId="6FD7BA00" w14:textId="6E901565" w:rsidR="002435E8" w:rsidRPr="002435E8" w:rsidRDefault="002435E8" w:rsidP="002435E8">
      <w:pPr>
        <w:rPr>
          <w:sz w:val="24"/>
          <w:szCs w:val="24"/>
        </w:rPr>
      </w:pPr>
      <w:r w:rsidRPr="002435E8">
        <w:rPr>
          <w:sz w:val="24"/>
          <w:szCs w:val="24"/>
        </w:rPr>
        <w:t xml:space="preserve">Figure </w:t>
      </w:r>
      <w:r w:rsidRPr="002435E8">
        <w:rPr>
          <w:sz w:val="24"/>
          <w:szCs w:val="24"/>
        </w:rPr>
        <w:t>3</w:t>
      </w:r>
      <w:r w:rsidRPr="002435E8">
        <w:rPr>
          <w:sz w:val="24"/>
          <w:szCs w:val="24"/>
        </w:rPr>
        <w:t xml:space="preserve">: Magnetization per site </w:t>
      </w:r>
      <m:oMath>
        <m:r>
          <w:rPr>
            <w:rFonts w:ascii="Cambria Math" w:hAnsi="Cambria Math" w:cs="Cambria Math"/>
            <w:color w:val="000000"/>
            <w:sz w:val="24"/>
            <w:szCs w:val="24"/>
            <w:lang w:val="uk-UA"/>
          </w:rPr>
          <m:t xml:space="preserve">m(σ) </m:t>
        </m:r>
      </m:oMath>
      <w:r w:rsidRPr="002435E8">
        <w:rPr>
          <w:sz w:val="24"/>
          <w:szCs w:val="24"/>
        </w:rPr>
        <w:t xml:space="preserve"> as a function of time at temperature T = 2.</w:t>
      </w:r>
      <w:r w:rsidRPr="002435E8">
        <w:rPr>
          <w:sz w:val="24"/>
          <w:szCs w:val="24"/>
        </w:rPr>
        <w:t>5.</w:t>
      </w:r>
    </w:p>
    <w:p w14:paraId="318FAC74" w14:textId="77777777" w:rsidR="002435E8" w:rsidRPr="002435E8" w:rsidRDefault="002435E8" w:rsidP="002435E8"/>
    <w:p w14:paraId="4DC177A7" w14:textId="3947554B" w:rsidR="00C50375" w:rsidRDefault="00C50375" w:rsidP="00C50375">
      <w:r w:rsidRPr="00C50375">
        <w:lastRenderedPageBreak/>
        <w:drawing>
          <wp:anchor distT="0" distB="0" distL="114300" distR="114300" simplePos="0" relativeHeight="251666432" behindDoc="0" locked="0" layoutInCell="1" allowOverlap="1" wp14:anchorId="15E3488A" wp14:editId="395D5F66">
            <wp:simplePos x="0" y="0"/>
            <wp:positionH relativeFrom="column">
              <wp:posOffset>789940</wp:posOffset>
            </wp:positionH>
            <wp:positionV relativeFrom="paragraph">
              <wp:posOffset>-291465</wp:posOffset>
            </wp:positionV>
            <wp:extent cx="4049395" cy="3589020"/>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4049395" cy="3589020"/>
                    </a:xfrm>
                    <a:prstGeom prst="rect">
                      <a:avLst/>
                    </a:prstGeom>
                  </pic:spPr>
                </pic:pic>
              </a:graphicData>
            </a:graphic>
            <wp14:sizeRelH relativeFrom="margin">
              <wp14:pctWidth>0</wp14:pctWidth>
            </wp14:sizeRelH>
            <wp14:sizeRelV relativeFrom="margin">
              <wp14:pctHeight>0</wp14:pctHeight>
            </wp14:sizeRelV>
          </wp:anchor>
        </w:drawing>
      </w:r>
    </w:p>
    <w:p w14:paraId="1D60E76F" w14:textId="77777777" w:rsidR="002435E8" w:rsidRDefault="002435E8" w:rsidP="002435E8"/>
    <w:p w14:paraId="490B47DB" w14:textId="77777777" w:rsidR="002435E8" w:rsidRDefault="002435E8" w:rsidP="002435E8"/>
    <w:p w14:paraId="694C6DDC" w14:textId="77777777" w:rsidR="002435E8" w:rsidRDefault="002435E8" w:rsidP="002435E8"/>
    <w:p w14:paraId="39DB8CA0" w14:textId="77777777" w:rsidR="002435E8" w:rsidRDefault="002435E8" w:rsidP="002435E8"/>
    <w:p w14:paraId="662E6D93" w14:textId="77777777" w:rsidR="002435E8" w:rsidRDefault="002435E8" w:rsidP="002435E8"/>
    <w:p w14:paraId="79B81B4F" w14:textId="77777777" w:rsidR="002435E8" w:rsidRDefault="002435E8" w:rsidP="002435E8"/>
    <w:p w14:paraId="4735CC7D" w14:textId="77777777" w:rsidR="002435E8" w:rsidRDefault="002435E8" w:rsidP="002435E8"/>
    <w:p w14:paraId="7CE53AA1" w14:textId="77777777" w:rsidR="002435E8" w:rsidRDefault="002435E8" w:rsidP="002435E8"/>
    <w:p w14:paraId="0E0DAC95" w14:textId="77777777" w:rsidR="002435E8" w:rsidRDefault="002435E8" w:rsidP="002435E8"/>
    <w:p w14:paraId="2090F81C" w14:textId="77777777" w:rsidR="002435E8" w:rsidRDefault="002435E8" w:rsidP="002435E8"/>
    <w:p w14:paraId="79018771" w14:textId="5CB22975" w:rsidR="002435E8" w:rsidRPr="000E2FBD" w:rsidRDefault="002435E8" w:rsidP="002435E8">
      <w:pPr>
        <w:rPr>
          <w:sz w:val="24"/>
          <w:szCs w:val="24"/>
        </w:rPr>
      </w:pPr>
      <w:r w:rsidRPr="000E2FBD">
        <w:rPr>
          <w:sz w:val="24"/>
          <w:szCs w:val="24"/>
        </w:rPr>
        <w:t xml:space="preserve">Figure </w:t>
      </w:r>
      <w:r w:rsidRPr="000E2FBD">
        <w:rPr>
          <w:sz w:val="24"/>
          <w:szCs w:val="24"/>
        </w:rPr>
        <w:t>4</w:t>
      </w:r>
      <w:r w:rsidRPr="000E2FBD">
        <w:rPr>
          <w:sz w:val="24"/>
          <w:szCs w:val="24"/>
        </w:rPr>
        <w:t xml:space="preserve">: Energy per site </w:t>
      </w:r>
      <m:oMath>
        <m:r>
          <w:rPr>
            <w:rFonts w:ascii="Cambria Math" w:hAnsi="Cambria Math" w:cs="Cambria Math"/>
            <w:color w:val="000000"/>
            <w:sz w:val="24"/>
            <w:szCs w:val="24"/>
            <w:lang w:val="uk-UA"/>
          </w:rPr>
          <m:t>e(σ)</m:t>
        </m:r>
      </m:oMath>
      <w:r w:rsidRPr="000E2FBD">
        <w:rPr>
          <w:color w:val="000000"/>
          <w:sz w:val="24"/>
          <w:szCs w:val="24"/>
        </w:rPr>
        <w:t xml:space="preserve">  at T = 2.5</w:t>
      </w:r>
      <w:r w:rsidRPr="000E2FBD">
        <w:rPr>
          <w:sz w:val="24"/>
          <w:szCs w:val="24"/>
        </w:rPr>
        <w:t>.</w:t>
      </w:r>
    </w:p>
    <w:p w14:paraId="11054084" w14:textId="77777777" w:rsidR="00AF15CA" w:rsidRDefault="00131284" w:rsidP="00540932">
      <w:pPr>
        <w:jc w:val="both"/>
        <w:rPr>
          <w:rFonts w:ascii="Arial" w:hAnsi="Arial" w:cs="Arial"/>
          <w:color w:val="000000" w:themeColor="text1"/>
          <w:sz w:val="24"/>
          <w:szCs w:val="24"/>
        </w:rPr>
      </w:pPr>
      <w:r w:rsidRPr="000E2FBD">
        <w:rPr>
          <w:rFonts w:ascii="Arial" w:hAnsi="Arial" w:cs="Arial"/>
          <w:sz w:val="24"/>
          <w:szCs w:val="24"/>
        </w:rPr>
        <w:t xml:space="preserve">At </w:t>
      </w:r>
      <w:r w:rsidRPr="000E2FBD">
        <w:rPr>
          <w:rFonts w:ascii="Cambria Math" w:hAnsi="Cambria Math" w:cs="Cambria Math"/>
          <w:color w:val="000000"/>
          <w:sz w:val="24"/>
          <w:szCs w:val="24"/>
          <w:lang w:val="uk-UA"/>
        </w:rPr>
        <w:t>𝑇</w:t>
      </w:r>
      <w:r w:rsidRPr="000E2FBD">
        <w:rPr>
          <w:rFonts w:ascii="Arial" w:hAnsi="Arial" w:cs="Arial"/>
          <w:sz w:val="24"/>
          <w:szCs w:val="24"/>
        </w:rPr>
        <w:t xml:space="preserve"> = 2.0 (&lt; </w:t>
      </w:r>
      <w:r w:rsidRPr="000E2FBD">
        <w:rPr>
          <w:rFonts w:ascii="Cambria Math" w:hAnsi="Cambria Math" w:cs="Cambria Math"/>
          <w:color w:val="000000"/>
          <w:sz w:val="24"/>
          <w:szCs w:val="24"/>
          <w:lang w:val="uk-UA"/>
        </w:rPr>
        <w:t>𝑇𝑐</w:t>
      </w:r>
      <w:r w:rsidRPr="000E2FBD">
        <w:rPr>
          <w:rFonts w:ascii="Arial" w:hAnsi="Arial" w:cs="Arial"/>
          <w:sz w:val="24"/>
          <w:szCs w:val="24"/>
        </w:rPr>
        <w:t>), the system tends to exhibit spontaneous magnetization. Configurations evolve toward full alignment, indicating an ordered phase. The magnetization remains near ±1, depending on the initial condition.</w:t>
      </w:r>
      <w:r w:rsidR="00AF15CA">
        <w:rPr>
          <w:rFonts w:ascii="Arial" w:hAnsi="Arial" w:cs="Arial"/>
          <w:sz w:val="24"/>
          <w:szCs w:val="24"/>
        </w:rPr>
        <w:t xml:space="preserve"> </w:t>
      </w:r>
      <w:r w:rsidR="00AF15CA" w:rsidRPr="00AF15CA">
        <w:rPr>
          <w:rFonts w:ascii="Arial" w:hAnsi="Arial" w:cs="Arial"/>
          <w:color w:val="000000" w:themeColor="text1"/>
          <w:sz w:val="24"/>
          <w:szCs w:val="24"/>
        </w:rPr>
        <w:t>The energy decreases rapidly and then stabilizes, indicating convergence toward thermal equilibrium in the ordered phase.</w:t>
      </w:r>
    </w:p>
    <w:p w14:paraId="39ED66AA" w14:textId="09838BCE" w:rsidR="00131284" w:rsidRPr="00AF15CA" w:rsidRDefault="00131284" w:rsidP="00540932">
      <w:pPr>
        <w:jc w:val="both"/>
        <w:rPr>
          <w:rFonts w:ascii="Arial" w:hAnsi="Arial" w:cs="Arial"/>
          <w:sz w:val="24"/>
          <w:szCs w:val="24"/>
        </w:rPr>
      </w:pPr>
      <w:r w:rsidRPr="000E2FBD">
        <w:rPr>
          <w:rFonts w:ascii="Arial" w:hAnsi="Arial" w:cs="Arial"/>
          <w:sz w:val="24"/>
          <w:szCs w:val="24"/>
        </w:rPr>
        <w:br/>
      </w:r>
      <w:r w:rsidR="00AF15CA">
        <w:rPr>
          <w:rFonts w:ascii="Arial" w:hAnsi="Arial" w:cs="Arial"/>
          <w:sz w:val="24"/>
          <w:szCs w:val="24"/>
        </w:rPr>
        <w:t xml:space="preserve"> </w:t>
      </w:r>
      <w:r w:rsidRPr="000E2FBD">
        <w:rPr>
          <w:rFonts w:ascii="Arial" w:hAnsi="Arial" w:cs="Arial"/>
          <w:sz w:val="24"/>
          <w:szCs w:val="24"/>
        </w:rPr>
        <w:t xml:space="preserve">At </w:t>
      </w:r>
      <w:r w:rsidRPr="000E2FBD">
        <w:rPr>
          <w:rFonts w:ascii="Cambria Math" w:hAnsi="Cambria Math" w:cs="Cambria Math"/>
          <w:color w:val="000000"/>
          <w:sz w:val="24"/>
          <w:szCs w:val="24"/>
          <w:lang w:val="uk-UA"/>
        </w:rPr>
        <w:t>𝑇</w:t>
      </w:r>
      <w:r w:rsidRPr="000E2FBD">
        <w:rPr>
          <w:rFonts w:ascii="Cambria Math" w:hAnsi="Cambria Math" w:cs="Cambria Math"/>
          <w:color w:val="000000"/>
          <w:sz w:val="24"/>
          <w:szCs w:val="24"/>
        </w:rPr>
        <w:t xml:space="preserve"> </w:t>
      </w:r>
      <w:r w:rsidRPr="000E2FBD">
        <w:rPr>
          <w:rFonts w:ascii="Arial" w:hAnsi="Arial" w:cs="Arial"/>
          <w:sz w:val="24"/>
          <w:szCs w:val="24"/>
        </w:rPr>
        <w:t xml:space="preserve">= 2.5 (&gt; </w:t>
      </w:r>
      <w:r w:rsidRPr="000E2FBD">
        <w:rPr>
          <w:rFonts w:ascii="Cambria Math" w:hAnsi="Cambria Math" w:cs="Cambria Math"/>
          <w:color w:val="000000"/>
          <w:sz w:val="24"/>
          <w:szCs w:val="24"/>
          <w:lang w:val="uk-UA"/>
        </w:rPr>
        <w:t>𝑇𝑐</w:t>
      </w:r>
      <w:r w:rsidRPr="000E2FBD">
        <w:rPr>
          <w:rFonts w:ascii="Arial" w:hAnsi="Arial" w:cs="Arial"/>
          <w:sz w:val="24"/>
          <w:szCs w:val="24"/>
        </w:rPr>
        <w:t>), the system displays disordered behavior. Magnetization decays toward zero, regardless of initial state. This suggests that thermal energy dominates and no long-range order is established.</w:t>
      </w:r>
      <w:r w:rsidR="00AF15CA">
        <w:rPr>
          <w:rFonts w:ascii="Arial" w:hAnsi="Arial" w:cs="Arial"/>
          <w:sz w:val="24"/>
          <w:szCs w:val="24"/>
        </w:rPr>
        <w:t xml:space="preserve"> </w:t>
      </w:r>
      <w:r w:rsidR="00AF15CA" w:rsidRPr="00AF15CA">
        <w:rPr>
          <w:rFonts w:ascii="Arial" w:hAnsi="Arial" w:cs="Arial"/>
          <w:sz w:val="24"/>
          <w:szCs w:val="24"/>
        </w:rPr>
        <w:t xml:space="preserve">Results confirm that at high temperature, the system does </w:t>
      </w:r>
      <w:r w:rsidR="00AF15CA" w:rsidRPr="00AF15CA">
        <w:rPr>
          <w:rStyle w:val="Strong"/>
          <w:rFonts w:ascii="Arial" w:hAnsi="Arial" w:cs="Arial"/>
          <w:b w:val="0"/>
          <w:bCs w:val="0"/>
          <w:sz w:val="24"/>
          <w:szCs w:val="24"/>
        </w:rPr>
        <w:t>not exhibit long-range magnetic order</w:t>
      </w:r>
      <w:r w:rsidR="00AF15CA" w:rsidRPr="00AF15CA">
        <w:rPr>
          <w:rFonts w:ascii="Arial" w:hAnsi="Arial" w:cs="Arial"/>
          <w:b/>
          <w:bCs/>
          <w:sz w:val="24"/>
          <w:szCs w:val="24"/>
        </w:rPr>
        <w:t>.</w:t>
      </w:r>
    </w:p>
    <w:p w14:paraId="33394FCB" w14:textId="77777777" w:rsidR="00AF15CA" w:rsidRDefault="00AF15CA" w:rsidP="00C50375">
      <w:pPr>
        <w:rPr>
          <w:rFonts w:ascii="Arial" w:hAnsi="Arial" w:cs="Arial"/>
          <w:b/>
          <w:bCs/>
          <w:color w:val="000000" w:themeColor="text1"/>
          <w:sz w:val="28"/>
          <w:szCs w:val="28"/>
        </w:rPr>
      </w:pPr>
    </w:p>
    <w:p w14:paraId="5B40C8A2" w14:textId="77777777" w:rsidR="00AF15CA" w:rsidRDefault="00AF15CA" w:rsidP="00C50375">
      <w:pPr>
        <w:rPr>
          <w:rFonts w:ascii="Arial" w:hAnsi="Arial" w:cs="Arial"/>
          <w:b/>
          <w:bCs/>
          <w:color w:val="000000" w:themeColor="text1"/>
          <w:sz w:val="28"/>
          <w:szCs w:val="28"/>
        </w:rPr>
      </w:pPr>
    </w:p>
    <w:p w14:paraId="59FD8E71" w14:textId="77777777" w:rsidR="00AF15CA" w:rsidRDefault="00AF15CA" w:rsidP="00C50375">
      <w:pPr>
        <w:rPr>
          <w:rFonts w:ascii="Arial" w:hAnsi="Arial" w:cs="Arial"/>
          <w:b/>
          <w:bCs/>
          <w:color w:val="000000" w:themeColor="text1"/>
          <w:sz w:val="28"/>
          <w:szCs w:val="28"/>
        </w:rPr>
      </w:pPr>
    </w:p>
    <w:p w14:paraId="2CB7E135" w14:textId="77777777" w:rsidR="00AF15CA" w:rsidRDefault="00AF15CA" w:rsidP="00C50375">
      <w:pPr>
        <w:rPr>
          <w:rFonts w:ascii="Arial" w:hAnsi="Arial" w:cs="Arial"/>
          <w:b/>
          <w:bCs/>
          <w:color w:val="000000" w:themeColor="text1"/>
          <w:sz w:val="28"/>
          <w:szCs w:val="28"/>
        </w:rPr>
      </w:pPr>
    </w:p>
    <w:p w14:paraId="43BE5815" w14:textId="77777777" w:rsidR="00AF15CA" w:rsidRDefault="00AF15CA" w:rsidP="00C50375">
      <w:pPr>
        <w:rPr>
          <w:rFonts w:ascii="Arial" w:hAnsi="Arial" w:cs="Arial"/>
          <w:b/>
          <w:bCs/>
          <w:color w:val="000000" w:themeColor="text1"/>
          <w:sz w:val="28"/>
          <w:szCs w:val="28"/>
        </w:rPr>
      </w:pPr>
    </w:p>
    <w:p w14:paraId="2D8FDB26" w14:textId="77777777" w:rsidR="00AF15CA" w:rsidRDefault="00AF15CA" w:rsidP="00C50375">
      <w:pPr>
        <w:rPr>
          <w:rFonts w:ascii="Arial" w:hAnsi="Arial" w:cs="Arial"/>
          <w:b/>
          <w:bCs/>
          <w:color w:val="000000" w:themeColor="text1"/>
          <w:sz w:val="28"/>
          <w:szCs w:val="28"/>
        </w:rPr>
      </w:pPr>
    </w:p>
    <w:p w14:paraId="04867B2C" w14:textId="7845EC86" w:rsidR="00C50375" w:rsidRDefault="00131284" w:rsidP="00C50375">
      <w:pPr>
        <w:rPr>
          <w:rFonts w:ascii="Arial" w:hAnsi="Arial" w:cs="Arial"/>
          <w:b/>
          <w:bCs/>
          <w:color w:val="000000" w:themeColor="text1"/>
          <w:sz w:val="28"/>
          <w:szCs w:val="28"/>
        </w:rPr>
      </w:pPr>
      <w:r w:rsidRPr="00131284">
        <w:rPr>
          <w:rFonts w:ascii="Arial" w:hAnsi="Arial" w:cs="Arial"/>
          <w:b/>
          <w:bCs/>
          <w:color w:val="000000" w:themeColor="text1"/>
          <w:sz w:val="28"/>
          <w:szCs w:val="28"/>
        </w:rPr>
        <w:lastRenderedPageBreak/>
        <w:t>2) Phase transition</w:t>
      </w:r>
    </w:p>
    <w:p w14:paraId="4A6A94EB" w14:textId="5420077E" w:rsidR="00131284" w:rsidRDefault="00AF15CA" w:rsidP="00C50375">
      <w:pPr>
        <w:rPr>
          <w:sz w:val="24"/>
          <w:szCs w:val="24"/>
        </w:rPr>
      </w:pPr>
      <w:r w:rsidRPr="00131284">
        <w:rPr>
          <w:sz w:val="24"/>
          <w:szCs w:val="24"/>
        </w:rPr>
        <w:drawing>
          <wp:anchor distT="0" distB="0" distL="114300" distR="114300" simplePos="0" relativeHeight="251703296" behindDoc="0" locked="0" layoutInCell="1" allowOverlap="1" wp14:anchorId="7C310DDA" wp14:editId="21C985EA">
            <wp:simplePos x="0" y="0"/>
            <wp:positionH relativeFrom="column">
              <wp:posOffset>1205865</wp:posOffset>
            </wp:positionH>
            <wp:positionV relativeFrom="paragraph">
              <wp:posOffset>12065</wp:posOffset>
            </wp:positionV>
            <wp:extent cx="3294380" cy="21717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3294380" cy="2171700"/>
                    </a:xfrm>
                    <a:prstGeom prst="rect">
                      <a:avLst/>
                    </a:prstGeom>
                  </pic:spPr>
                </pic:pic>
              </a:graphicData>
            </a:graphic>
            <wp14:sizeRelH relativeFrom="margin">
              <wp14:pctWidth>0</wp14:pctWidth>
            </wp14:sizeRelH>
            <wp14:sizeRelV relativeFrom="margin">
              <wp14:pctHeight>0</wp14:pctHeight>
            </wp14:sizeRelV>
          </wp:anchor>
        </w:drawing>
      </w:r>
    </w:p>
    <w:p w14:paraId="252EBF5F" w14:textId="32B87D38" w:rsidR="00131284" w:rsidRDefault="00131284" w:rsidP="00C50375">
      <w:pPr>
        <w:rPr>
          <w:sz w:val="24"/>
          <w:szCs w:val="24"/>
        </w:rPr>
      </w:pPr>
    </w:p>
    <w:p w14:paraId="2C081BDF" w14:textId="1FFA95BD" w:rsidR="00131284" w:rsidRDefault="00131284" w:rsidP="00C50375">
      <w:pPr>
        <w:rPr>
          <w:sz w:val="24"/>
          <w:szCs w:val="24"/>
        </w:rPr>
      </w:pPr>
    </w:p>
    <w:p w14:paraId="766E0E21" w14:textId="046FE7E6" w:rsidR="00131284" w:rsidRDefault="00131284" w:rsidP="00C50375">
      <w:pPr>
        <w:rPr>
          <w:sz w:val="24"/>
          <w:szCs w:val="24"/>
        </w:rPr>
      </w:pPr>
    </w:p>
    <w:p w14:paraId="19E5825E" w14:textId="77777777" w:rsidR="00AF15CA" w:rsidRDefault="00AF15CA" w:rsidP="00C50375">
      <w:pPr>
        <w:rPr>
          <w:rFonts w:cs="Arial"/>
          <w:sz w:val="24"/>
          <w:szCs w:val="24"/>
        </w:rPr>
      </w:pPr>
    </w:p>
    <w:p w14:paraId="36832D84" w14:textId="77777777" w:rsidR="00AF15CA" w:rsidRDefault="00AF15CA" w:rsidP="00C50375">
      <w:pPr>
        <w:rPr>
          <w:rFonts w:cs="Arial"/>
          <w:sz w:val="24"/>
          <w:szCs w:val="24"/>
        </w:rPr>
      </w:pPr>
    </w:p>
    <w:p w14:paraId="04966145" w14:textId="77777777" w:rsidR="00AF15CA" w:rsidRDefault="00AF15CA" w:rsidP="00C50375">
      <w:pPr>
        <w:rPr>
          <w:rFonts w:cs="Arial"/>
          <w:sz w:val="24"/>
          <w:szCs w:val="24"/>
        </w:rPr>
      </w:pPr>
    </w:p>
    <w:p w14:paraId="3D806CD3" w14:textId="2BCA7B49" w:rsidR="00131284" w:rsidRPr="000E2FBD" w:rsidRDefault="00131284" w:rsidP="00C50375">
      <w:pPr>
        <w:rPr>
          <w:sz w:val="24"/>
          <w:szCs w:val="24"/>
        </w:rPr>
      </w:pPr>
      <w:r w:rsidRPr="000E2FBD">
        <w:rPr>
          <w:rFonts w:cs="Arial"/>
          <w:sz w:val="24"/>
          <w:szCs w:val="24"/>
        </w:rPr>
        <w:t>Figure 5: Mean magnetization</w:t>
      </w:r>
      <w:r w:rsidRPr="000E2FBD">
        <w:rPr>
          <w:sz w:val="24"/>
          <w:szCs w:val="24"/>
        </w:rPr>
        <w:t xml:space="preserve"> </w:t>
      </w:r>
      <w:r w:rsidRPr="000E2FBD">
        <w:rPr>
          <w:rFonts w:cs="Cambria Math"/>
          <w:color w:val="000000"/>
          <w:sz w:val="24"/>
          <w:szCs w:val="24"/>
          <w:lang w:val="uk-UA"/>
        </w:rPr>
        <w:t>〈𝑚〉</w:t>
      </w:r>
      <w:r w:rsidRPr="000E2FBD">
        <w:rPr>
          <w:rFonts w:cs="Cambria Math"/>
          <w:color w:val="000000"/>
          <w:sz w:val="24"/>
          <w:szCs w:val="24"/>
        </w:rPr>
        <w:t>.</w:t>
      </w:r>
    </w:p>
    <w:p w14:paraId="26541C7F" w14:textId="11E85B8A" w:rsidR="00C50375" w:rsidRDefault="00AF15CA" w:rsidP="00C50375">
      <w:r w:rsidRPr="00C50375">
        <w:drawing>
          <wp:anchor distT="0" distB="0" distL="114300" distR="114300" simplePos="0" relativeHeight="251713536" behindDoc="0" locked="0" layoutInCell="1" allowOverlap="1" wp14:anchorId="6F140DD9" wp14:editId="2FA4385B">
            <wp:simplePos x="0" y="0"/>
            <wp:positionH relativeFrom="column">
              <wp:posOffset>1135380</wp:posOffset>
            </wp:positionH>
            <wp:positionV relativeFrom="paragraph">
              <wp:posOffset>26035</wp:posOffset>
            </wp:positionV>
            <wp:extent cx="3366135" cy="2011680"/>
            <wp:effectExtent l="0" t="0" r="571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3366135" cy="2011680"/>
                    </a:xfrm>
                    <a:prstGeom prst="rect">
                      <a:avLst/>
                    </a:prstGeom>
                  </pic:spPr>
                </pic:pic>
              </a:graphicData>
            </a:graphic>
            <wp14:sizeRelH relativeFrom="margin">
              <wp14:pctWidth>0</wp14:pctWidth>
            </wp14:sizeRelH>
            <wp14:sizeRelV relativeFrom="margin">
              <wp14:pctHeight>0</wp14:pctHeight>
            </wp14:sizeRelV>
          </wp:anchor>
        </w:drawing>
      </w:r>
    </w:p>
    <w:p w14:paraId="770D8C08" w14:textId="1504884E" w:rsidR="00C50375" w:rsidRDefault="00C50375" w:rsidP="00C50375"/>
    <w:p w14:paraId="15F36D8D" w14:textId="347A8959" w:rsidR="00C301D9" w:rsidRPr="00C50375" w:rsidRDefault="00C301D9" w:rsidP="00C50375"/>
    <w:p w14:paraId="732A3B8F" w14:textId="744E6C83" w:rsidR="00131284" w:rsidRDefault="00131284">
      <w:pPr>
        <w:rPr>
          <w:rFonts w:ascii="Arial" w:hAnsi="Arial" w:cs="Arial"/>
        </w:rPr>
      </w:pPr>
    </w:p>
    <w:p w14:paraId="531CA190" w14:textId="77777777" w:rsidR="00AF15CA" w:rsidRDefault="00AF15CA">
      <w:pPr>
        <w:rPr>
          <w:rFonts w:cs="Arial"/>
          <w:sz w:val="24"/>
          <w:szCs w:val="24"/>
        </w:rPr>
      </w:pPr>
    </w:p>
    <w:p w14:paraId="15ECAC98" w14:textId="77777777" w:rsidR="00AF15CA" w:rsidRDefault="00AF15CA">
      <w:pPr>
        <w:rPr>
          <w:rFonts w:cs="Arial"/>
          <w:sz w:val="24"/>
          <w:szCs w:val="24"/>
        </w:rPr>
      </w:pPr>
    </w:p>
    <w:p w14:paraId="018E357C" w14:textId="77777777" w:rsidR="00AF15CA" w:rsidRDefault="00AF15CA">
      <w:pPr>
        <w:rPr>
          <w:rFonts w:cs="Arial"/>
          <w:sz w:val="24"/>
          <w:szCs w:val="24"/>
        </w:rPr>
      </w:pPr>
    </w:p>
    <w:p w14:paraId="31AB7266" w14:textId="47A694D6" w:rsidR="00131284" w:rsidRPr="000E2FBD" w:rsidRDefault="00131284">
      <w:pPr>
        <w:rPr>
          <w:rFonts w:cs="Cambria Math"/>
          <w:color w:val="000000"/>
          <w:sz w:val="24"/>
          <w:szCs w:val="24"/>
        </w:rPr>
      </w:pPr>
      <w:r w:rsidRPr="000E2FBD">
        <w:rPr>
          <w:rFonts w:cs="Arial"/>
          <w:sz w:val="24"/>
          <w:szCs w:val="24"/>
        </w:rPr>
        <w:t xml:space="preserve">Figure 6: Mean energy </w:t>
      </w:r>
      <w:r w:rsidRPr="000E2FBD">
        <w:rPr>
          <w:rFonts w:cs="Cambria Math"/>
          <w:color w:val="000000"/>
          <w:sz w:val="24"/>
          <w:szCs w:val="24"/>
          <w:lang w:val="uk-UA"/>
        </w:rPr>
        <w:t>〈𝑒〉</w:t>
      </w:r>
      <w:r w:rsidRPr="000E2FBD">
        <w:rPr>
          <w:rFonts w:cs="Cambria Math"/>
          <w:color w:val="000000"/>
          <w:sz w:val="24"/>
          <w:szCs w:val="24"/>
        </w:rPr>
        <w:t>.</w:t>
      </w:r>
    </w:p>
    <w:p w14:paraId="314049BF" w14:textId="2C8EEC9C" w:rsidR="00131284" w:rsidRDefault="00AF15CA">
      <w:pPr>
        <w:rPr>
          <w:rFonts w:ascii="Cambria Math" w:hAnsi="Cambria Math" w:cs="Cambria Math"/>
          <w:color w:val="000000"/>
          <w:sz w:val="24"/>
          <w:szCs w:val="24"/>
        </w:rPr>
      </w:pPr>
      <w:r w:rsidRPr="00C50375">
        <w:drawing>
          <wp:anchor distT="0" distB="0" distL="114300" distR="114300" simplePos="0" relativeHeight="251739136" behindDoc="0" locked="0" layoutInCell="1" allowOverlap="1" wp14:anchorId="6C2D93C3" wp14:editId="4CF8B373">
            <wp:simplePos x="0" y="0"/>
            <wp:positionH relativeFrom="column">
              <wp:posOffset>1040130</wp:posOffset>
            </wp:positionH>
            <wp:positionV relativeFrom="paragraph">
              <wp:posOffset>42545</wp:posOffset>
            </wp:positionV>
            <wp:extent cx="3404870" cy="2141220"/>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a:fillRect/>
                    </a:stretch>
                  </pic:blipFill>
                  <pic:spPr>
                    <a:xfrm>
                      <a:off x="0" y="0"/>
                      <a:ext cx="3404870" cy="2141220"/>
                    </a:xfrm>
                    <a:prstGeom prst="rect">
                      <a:avLst/>
                    </a:prstGeom>
                  </pic:spPr>
                </pic:pic>
              </a:graphicData>
            </a:graphic>
            <wp14:sizeRelH relativeFrom="margin">
              <wp14:pctWidth>0</wp14:pctWidth>
            </wp14:sizeRelH>
            <wp14:sizeRelV relativeFrom="margin">
              <wp14:pctHeight>0</wp14:pctHeight>
            </wp14:sizeRelV>
          </wp:anchor>
        </w:drawing>
      </w:r>
    </w:p>
    <w:p w14:paraId="3644ADBB" w14:textId="2290B1FD" w:rsidR="00131284" w:rsidRDefault="00131284">
      <w:pPr>
        <w:rPr>
          <w:rFonts w:ascii="Cambria Math" w:hAnsi="Cambria Math" w:cs="Cambria Math"/>
          <w:color w:val="000000"/>
          <w:sz w:val="24"/>
          <w:szCs w:val="24"/>
        </w:rPr>
      </w:pPr>
    </w:p>
    <w:p w14:paraId="6B18E8BD" w14:textId="0897593A" w:rsidR="00131284" w:rsidRDefault="00131284">
      <w:pPr>
        <w:rPr>
          <w:rFonts w:ascii="Cambria Math" w:hAnsi="Cambria Math" w:cs="Cambria Math"/>
          <w:color w:val="000000"/>
          <w:sz w:val="24"/>
          <w:szCs w:val="24"/>
        </w:rPr>
      </w:pPr>
    </w:p>
    <w:p w14:paraId="2C8C2989" w14:textId="14FDB2EC" w:rsidR="00131284" w:rsidRDefault="00131284">
      <w:pPr>
        <w:rPr>
          <w:rFonts w:ascii="Cambria Math" w:hAnsi="Cambria Math" w:cs="Cambria Math"/>
          <w:color w:val="000000"/>
          <w:sz w:val="24"/>
          <w:szCs w:val="24"/>
        </w:rPr>
      </w:pPr>
    </w:p>
    <w:p w14:paraId="7289280B" w14:textId="14E621A5" w:rsidR="00131284" w:rsidRDefault="00131284">
      <w:pPr>
        <w:rPr>
          <w:rFonts w:ascii="Cambria Math" w:hAnsi="Cambria Math" w:cs="Cambria Math"/>
          <w:color w:val="000000"/>
          <w:sz w:val="24"/>
          <w:szCs w:val="24"/>
        </w:rPr>
      </w:pPr>
    </w:p>
    <w:p w14:paraId="77C7ED9C" w14:textId="492B47FE" w:rsidR="00131284" w:rsidRDefault="00131284">
      <w:pPr>
        <w:rPr>
          <w:rFonts w:ascii="Cambria Math" w:hAnsi="Cambria Math" w:cs="Cambria Math"/>
          <w:color w:val="000000"/>
          <w:sz w:val="24"/>
          <w:szCs w:val="24"/>
        </w:rPr>
      </w:pPr>
    </w:p>
    <w:p w14:paraId="1C75BA49" w14:textId="77777777" w:rsidR="00131284" w:rsidRDefault="00131284">
      <w:pPr>
        <w:rPr>
          <w:rFonts w:ascii="Cambria Math" w:hAnsi="Cambria Math" w:cs="Cambria Math"/>
          <w:color w:val="000000"/>
          <w:sz w:val="24"/>
          <w:szCs w:val="24"/>
        </w:rPr>
      </w:pPr>
    </w:p>
    <w:p w14:paraId="04E47AEF" w14:textId="3F644C99" w:rsidR="00131284" w:rsidRPr="00540932" w:rsidRDefault="00131284">
      <w:pPr>
        <w:rPr>
          <w:rFonts w:cs="Arial"/>
          <w:color w:val="000000"/>
          <w:sz w:val="24"/>
          <w:szCs w:val="24"/>
          <w:lang w:val="uk-UA"/>
        </w:rPr>
      </w:pPr>
      <w:r w:rsidRPr="000E2FBD">
        <w:rPr>
          <w:rFonts w:cs="Arial"/>
          <w:color w:val="000000"/>
          <w:sz w:val="24"/>
          <w:szCs w:val="24"/>
        </w:rPr>
        <w:t>Figure 7: Magnetic Susceptibility X.</w:t>
      </w:r>
    </w:p>
    <w:p w14:paraId="074484ED" w14:textId="2E9318DC" w:rsidR="00131284" w:rsidRPr="00131284" w:rsidRDefault="00AF15CA">
      <w:pPr>
        <w:rPr>
          <w:rFonts w:ascii="Cambria Math" w:hAnsi="Cambria Math" w:cs="Cambria Math"/>
          <w:color w:val="000000"/>
          <w:sz w:val="24"/>
          <w:szCs w:val="24"/>
        </w:rPr>
      </w:pPr>
      <w:r w:rsidRPr="00C301D9">
        <w:lastRenderedPageBreak/>
        <w:drawing>
          <wp:anchor distT="0" distB="0" distL="114300" distR="114300" simplePos="0" relativeHeight="251727872" behindDoc="0" locked="0" layoutInCell="1" allowOverlap="1" wp14:anchorId="070AB020" wp14:editId="5D59598B">
            <wp:simplePos x="0" y="0"/>
            <wp:positionH relativeFrom="column">
              <wp:posOffset>1085850</wp:posOffset>
            </wp:positionH>
            <wp:positionV relativeFrom="paragraph">
              <wp:posOffset>-520065</wp:posOffset>
            </wp:positionV>
            <wp:extent cx="3527425" cy="20967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stretch>
                      <a:fillRect/>
                    </a:stretch>
                  </pic:blipFill>
                  <pic:spPr>
                    <a:xfrm>
                      <a:off x="0" y="0"/>
                      <a:ext cx="3527425" cy="2096770"/>
                    </a:xfrm>
                    <a:prstGeom prst="rect">
                      <a:avLst/>
                    </a:prstGeom>
                  </pic:spPr>
                </pic:pic>
              </a:graphicData>
            </a:graphic>
            <wp14:sizeRelH relativeFrom="margin">
              <wp14:pctWidth>0</wp14:pctWidth>
            </wp14:sizeRelH>
            <wp14:sizeRelV relativeFrom="margin">
              <wp14:pctHeight>0</wp14:pctHeight>
            </wp14:sizeRelV>
          </wp:anchor>
        </w:drawing>
      </w:r>
    </w:p>
    <w:p w14:paraId="3FA8B3A2" w14:textId="388274B0" w:rsidR="00131284" w:rsidRDefault="00131284">
      <w:pPr>
        <w:rPr>
          <w:rFonts w:ascii="Arial" w:hAnsi="Arial" w:cs="Arial"/>
        </w:rPr>
      </w:pPr>
    </w:p>
    <w:p w14:paraId="0DAF321B" w14:textId="7E8A5E70" w:rsidR="00131284" w:rsidRDefault="00131284">
      <w:pPr>
        <w:rPr>
          <w:rFonts w:ascii="Arial" w:hAnsi="Arial" w:cs="Arial"/>
        </w:rPr>
      </w:pPr>
    </w:p>
    <w:p w14:paraId="5432A255" w14:textId="40036146" w:rsidR="00131284" w:rsidRDefault="00131284">
      <w:pPr>
        <w:rPr>
          <w:rFonts w:ascii="Arial" w:hAnsi="Arial" w:cs="Arial"/>
        </w:rPr>
      </w:pPr>
    </w:p>
    <w:p w14:paraId="72A95A7A" w14:textId="5C2D8796" w:rsidR="00131284" w:rsidRDefault="00131284">
      <w:pPr>
        <w:rPr>
          <w:rFonts w:ascii="Arial" w:hAnsi="Arial" w:cs="Arial"/>
        </w:rPr>
      </w:pPr>
    </w:p>
    <w:p w14:paraId="59B77343" w14:textId="77777777" w:rsidR="00AF15CA" w:rsidRDefault="00AF15CA">
      <w:pPr>
        <w:rPr>
          <w:rFonts w:ascii="Arial" w:hAnsi="Arial" w:cs="Arial"/>
        </w:rPr>
      </w:pPr>
    </w:p>
    <w:p w14:paraId="79CC6767" w14:textId="2EB50C65" w:rsidR="00131284" w:rsidRPr="000E2FBD" w:rsidRDefault="00131284">
      <w:pPr>
        <w:rPr>
          <w:rFonts w:cs="Arial"/>
          <w:sz w:val="24"/>
          <w:szCs w:val="24"/>
        </w:rPr>
      </w:pPr>
      <w:r w:rsidRPr="000E2FBD">
        <w:rPr>
          <w:rFonts w:cs="Arial"/>
          <w:sz w:val="24"/>
          <w:szCs w:val="24"/>
        </w:rPr>
        <w:t xml:space="preserve">Figure 8: Specific heat c. </w:t>
      </w:r>
    </w:p>
    <w:p w14:paraId="101511DA" w14:textId="43CF65F2" w:rsidR="00FD6A8A" w:rsidRDefault="009B5349" w:rsidP="00540932">
      <w:pPr>
        <w:jc w:val="both"/>
        <w:rPr>
          <w:rFonts w:ascii="Arial" w:hAnsi="Arial" w:cs="Arial"/>
          <w:sz w:val="24"/>
          <w:szCs w:val="24"/>
        </w:rPr>
      </w:pPr>
      <w:r w:rsidRPr="000E2FBD">
        <w:rPr>
          <w:rFonts w:ascii="Arial" w:hAnsi="Arial" w:cs="Arial"/>
          <w:sz w:val="24"/>
          <w:szCs w:val="24"/>
        </w:rPr>
        <w:t xml:space="preserve">Plots of susceptibility and specific heat as functions of </w:t>
      </w:r>
      <w:r w:rsidR="00EA1C92" w:rsidRPr="000E2FBD">
        <w:rPr>
          <w:rFonts w:ascii="Cambria Math" w:hAnsi="Cambria Math" w:cs="Cambria Math"/>
          <w:color w:val="000000"/>
          <w:sz w:val="24"/>
          <w:szCs w:val="24"/>
          <w:lang w:val="uk-UA"/>
        </w:rPr>
        <w:t>𝑇</w:t>
      </w:r>
      <w:r w:rsidRPr="000E2FBD">
        <w:rPr>
          <w:rFonts w:ascii="Arial" w:hAnsi="Arial" w:cs="Arial"/>
          <w:sz w:val="24"/>
          <w:szCs w:val="24"/>
        </w:rPr>
        <w:t xml:space="preserve"> reveal peaks near </w:t>
      </w:r>
      <w:r w:rsidR="00EA1C92" w:rsidRPr="000E2FBD">
        <w:rPr>
          <w:rFonts w:ascii="Cambria Math" w:hAnsi="Cambria Math" w:cs="Cambria Math"/>
          <w:color w:val="000000"/>
          <w:sz w:val="24"/>
          <w:szCs w:val="24"/>
          <w:lang w:val="uk-UA"/>
        </w:rPr>
        <w:t>𝑇𝑐</w:t>
      </w:r>
      <w:r w:rsidRPr="000E2FBD">
        <w:rPr>
          <w:rFonts w:ascii="Arial" w:hAnsi="Arial" w:cs="Arial"/>
          <w:sz w:val="24"/>
          <w:szCs w:val="24"/>
        </w:rPr>
        <w:t>, confirming the presence of a second-order phase transition.</w:t>
      </w:r>
    </w:p>
    <w:p w14:paraId="0686D9EC" w14:textId="7352DD86" w:rsidR="00540932" w:rsidRPr="00540932" w:rsidRDefault="00540932" w:rsidP="00540932">
      <w:pPr>
        <w:jc w:val="both"/>
        <w:rPr>
          <w:rFonts w:ascii="Arial" w:hAnsi="Arial" w:cs="Arial"/>
          <w:sz w:val="24"/>
          <w:szCs w:val="24"/>
        </w:rPr>
      </w:pPr>
      <w:r w:rsidRPr="00540932">
        <w:rPr>
          <w:rFonts w:ascii="Arial" w:hAnsi="Arial" w:cs="Arial"/>
          <w:sz w:val="24"/>
          <w:szCs w:val="24"/>
        </w:rPr>
        <w:t xml:space="preserve">At </w:t>
      </w:r>
      <w:r w:rsidRPr="00540932">
        <w:rPr>
          <w:rStyle w:val="Strong"/>
          <w:rFonts w:ascii="Arial" w:hAnsi="Arial" w:cs="Arial"/>
          <w:b w:val="0"/>
          <w:bCs w:val="0"/>
          <w:sz w:val="24"/>
          <w:szCs w:val="24"/>
        </w:rPr>
        <w:t>low temperatures</w:t>
      </w:r>
      <w:r w:rsidRPr="00540932">
        <w:rPr>
          <w:rFonts w:ascii="Arial" w:hAnsi="Arial" w:cs="Arial"/>
          <w:sz w:val="24"/>
          <w:szCs w:val="24"/>
        </w:rPr>
        <w:t>, the system exhibits spontaneous magnetization (</w:t>
      </w:r>
      <w:r w:rsidRPr="00540932">
        <w:rPr>
          <w:rFonts w:ascii="Cambria Math" w:hAnsi="Cambria Math" w:cs="Cambria Math"/>
          <w:sz w:val="24"/>
          <w:szCs w:val="24"/>
        </w:rPr>
        <w:t>⟨</w:t>
      </w:r>
      <w:r w:rsidRPr="00540932">
        <w:rPr>
          <w:rFonts w:ascii="Arial" w:hAnsi="Arial" w:cs="Arial"/>
          <w:sz w:val="24"/>
          <w:szCs w:val="24"/>
        </w:rPr>
        <w:t>m</w:t>
      </w:r>
      <w:r w:rsidRPr="00540932">
        <w:rPr>
          <w:rFonts w:ascii="Cambria Math" w:hAnsi="Cambria Math" w:cs="Cambria Math"/>
          <w:sz w:val="24"/>
          <w:szCs w:val="24"/>
        </w:rPr>
        <w:t>⟩</w:t>
      </w:r>
      <w:r w:rsidRPr="00540932">
        <w:rPr>
          <w:rFonts w:ascii="Arial" w:hAnsi="Arial" w:cs="Arial"/>
          <w:sz w:val="24"/>
          <w:szCs w:val="24"/>
        </w:rPr>
        <w:t xml:space="preserve"> ≠ 0), indicating an </w:t>
      </w:r>
      <w:r w:rsidRPr="00540932">
        <w:rPr>
          <w:rStyle w:val="Strong"/>
          <w:rFonts w:ascii="Arial" w:hAnsi="Arial" w:cs="Arial"/>
          <w:b w:val="0"/>
          <w:bCs w:val="0"/>
          <w:sz w:val="24"/>
          <w:szCs w:val="24"/>
        </w:rPr>
        <w:t>ordered ferromagnetic phase</w:t>
      </w:r>
      <w:r w:rsidRPr="00540932">
        <w:rPr>
          <w:rFonts w:ascii="Arial" w:hAnsi="Arial" w:cs="Arial"/>
          <w:b/>
          <w:bCs/>
          <w:sz w:val="24"/>
          <w:szCs w:val="24"/>
        </w:rPr>
        <w:t>.</w:t>
      </w:r>
      <w:r w:rsidRPr="00540932">
        <w:rPr>
          <w:rFonts w:ascii="Arial" w:hAnsi="Arial" w:cs="Arial"/>
          <w:sz w:val="24"/>
          <w:szCs w:val="24"/>
        </w:rPr>
        <w:br/>
        <w:t xml:space="preserve">As temperature increases and crosses </w:t>
      </w:r>
      <w:r w:rsidRPr="000E2FBD">
        <w:rPr>
          <w:rFonts w:ascii="Cambria Math" w:hAnsi="Cambria Math" w:cs="Cambria Math"/>
          <w:color w:val="000000"/>
          <w:sz w:val="24"/>
          <w:szCs w:val="24"/>
          <w:lang w:val="uk-UA"/>
        </w:rPr>
        <w:t>𝑇𝑐</w:t>
      </w:r>
      <w:r w:rsidRPr="00540932">
        <w:rPr>
          <w:rFonts w:ascii="Arial" w:hAnsi="Arial" w:cs="Arial"/>
          <w:sz w:val="24"/>
          <w:szCs w:val="24"/>
        </w:rPr>
        <w:t xml:space="preserve">, </w:t>
      </w:r>
      <w:r w:rsidRPr="00540932">
        <w:rPr>
          <w:rFonts w:ascii="Cambria Math" w:hAnsi="Cambria Math" w:cs="Cambria Math"/>
          <w:sz w:val="24"/>
          <w:szCs w:val="24"/>
        </w:rPr>
        <w:t>⟨</w:t>
      </w:r>
      <w:r w:rsidRPr="00540932">
        <w:rPr>
          <w:rFonts w:ascii="Arial" w:hAnsi="Arial" w:cs="Arial"/>
          <w:sz w:val="24"/>
          <w:szCs w:val="24"/>
        </w:rPr>
        <w:t>m</w:t>
      </w:r>
      <w:r w:rsidRPr="00540932">
        <w:rPr>
          <w:rFonts w:ascii="Cambria Math" w:hAnsi="Cambria Math" w:cs="Cambria Math"/>
          <w:sz w:val="24"/>
          <w:szCs w:val="24"/>
        </w:rPr>
        <w:t>⟩</w:t>
      </w:r>
      <w:r w:rsidRPr="00540932">
        <w:rPr>
          <w:rFonts w:ascii="Arial" w:hAnsi="Arial" w:cs="Arial"/>
          <w:sz w:val="24"/>
          <w:szCs w:val="24"/>
        </w:rPr>
        <w:t xml:space="preserve"> rapidly drops to zero, characterizing the</w:t>
      </w:r>
      <w:r w:rsidRPr="00540932">
        <w:rPr>
          <w:rFonts w:ascii="Arial" w:hAnsi="Arial" w:cs="Arial"/>
          <w:b/>
          <w:bCs/>
          <w:sz w:val="24"/>
          <w:szCs w:val="24"/>
        </w:rPr>
        <w:t xml:space="preserve"> </w:t>
      </w:r>
      <w:r w:rsidRPr="00540932">
        <w:rPr>
          <w:rStyle w:val="Strong"/>
          <w:rFonts w:ascii="Arial" w:hAnsi="Arial" w:cs="Arial"/>
          <w:b w:val="0"/>
          <w:bCs w:val="0"/>
          <w:sz w:val="24"/>
          <w:szCs w:val="24"/>
        </w:rPr>
        <w:t>disordered paramagnetic phase</w:t>
      </w:r>
      <w:r w:rsidRPr="00540932">
        <w:rPr>
          <w:rFonts w:ascii="Arial" w:hAnsi="Arial" w:cs="Arial"/>
          <w:b/>
          <w:bCs/>
          <w:sz w:val="24"/>
          <w:szCs w:val="24"/>
        </w:rPr>
        <w:t>.</w:t>
      </w:r>
    </w:p>
    <w:p w14:paraId="41B631F1" w14:textId="78DCB605" w:rsidR="00540932" w:rsidRPr="00540932" w:rsidRDefault="00540932" w:rsidP="00540932">
      <w:pPr>
        <w:jc w:val="both"/>
        <w:rPr>
          <w:rFonts w:ascii="Arial" w:hAnsi="Arial" w:cs="Arial"/>
          <w:sz w:val="24"/>
          <w:szCs w:val="24"/>
        </w:rPr>
      </w:pPr>
      <w:r w:rsidRPr="00540932">
        <w:rPr>
          <w:rFonts w:ascii="Arial" w:hAnsi="Arial" w:cs="Arial"/>
          <w:sz w:val="24"/>
          <w:szCs w:val="24"/>
        </w:rPr>
        <w:t xml:space="preserve">The energy increases smoothly with temperature, with a noticeable change in slope near </w:t>
      </w:r>
      <w:r w:rsidRPr="000E2FBD">
        <w:rPr>
          <w:rFonts w:ascii="Cambria Math" w:hAnsi="Cambria Math" w:cs="Cambria Math"/>
          <w:color w:val="000000"/>
          <w:sz w:val="24"/>
          <w:szCs w:val="24"/>
          <w:lang w:val="uk-UA"/>
        </w:rPr>
        <w:t>𝑇𝑐</w:t>
      </w:r>
      <w:r w:rsidRPr="00540932">
        <w:rPr>
          <w:rFonts w:ascii="Arial" w:hAnsi="Arial" w:cs="Arial"/>
          <w:sz w:val="24"/>
          <w:szCs w:val="24"/>
        </w:rPr>
        <w:t>, reflecting changes in internal spin alignment.</w:t>
      </w:r>
    </w:p>
    <w:p w14:paraId="23A4084C" w14:textId="5A40F854" w:rsidR="00540932" w:rsidRPr="00540932" w:rsidRDefault="00540932" w:rsidP="00540932">
      <w:pPr>
        <w:jc w:val="both"/>
        <w:rPr>
          <w:rFonts w:ascii="Arial" w:hAnsi="Arial" w:cs="Arial"/>
          <w:sz w:val="24"/>
          <w:szCs w:val="24"/>
        </w:rPr>
      </w:pPr>
      <w:r w:rsidRPr="00540932">
        <w:rPr>
          <w:rFonts w:ascii="Arial" w:hAnsi="Arial" w:cs="Arial"/>
          <w:sz w:val="24"/>
          <w:szCs w:val="24"/>
        </w:rPr>
        <w:t xml:space="preserve">Large fluctuations in magnetization near </w:t>
      </w:r>
      <w:r w:rsidRPr="000E2FBD">
        <w:rPr>
          <w:rFonts w:ascii="Cambria Math" w:hAnsi="Cambria Math" w:cs="Cambria Math"/>
          <w:color w:val="000000"/>
          <w:sz w:val="24"/>
          <w:szCs w:val="24"/>
          <w:lang w:val="uk-UA"/>
        </w:rPr>
        <w:t>𝑇𝑐</w:t>
      </w:r>
      <w:r w:rsidRPr="00540932">
        <w:rPr>
          <w:rFonts w:ascii="Arial" w:hAnsi="Arial" w:cs="Arial"/>
          <w:sz w:val="24"/>
          <w:szCs w:val="24"/>
        </w:rPr>
        <w:t xml:space="preserve"> </w:t>
      </w:r>
      <w:r w:rsidRPr="00540932">
        <w:rPr>
          <w:rFonts w:ascii="Arial" w:hAnsi="Arial" w:cs="Arial"/>
          <w:sz w:val="24"/>
          <w:szCs w:val="24"/>
        </w:rPr>
        <w:t>are responsible for this behavior.</w:t>
      </w:r>
    </w:p>
    <w:p w14:paraId="14D2A0F4" w14:textId="7CAAAEF9" w:rsidR="00C301D9" w:rsidRDefault="00C301D9">
      <w:pPr>
        <w:rPr>
          <w:rFonts w:ascii="Arial" w:hAnsi="Arial" w:cs="Arial"/>
        </w:rPr>
      </w:pPr>
    </w:p>
    <w:p w14:paraId="16775768" w14:textId="3B078FA7" w:rsidR="00AF15CA" w:rsidRDefault="00AF15CA">
      <w:pPr>
        <w:rPr>
          <w:rFonts w:ascii="Arial" w:hAnsi="Arial" w:cs="Arial"/>
          <w:b/>
          <w:bCs/>
          <w:sz w:val="28"/>
          <w:szCs w:val="28"/>
        </w:rPr>
      </w:pPr>
      <w:r w:rsidRPr="000E2FBD">
        <w:rPr>
          <w:rFonts w:ascii="Arial" w:hAnsi="Arial" w:cs="Arial"/>
          <w:b/>
          <w:bCs/>
          <w:sz w:val="28"/>
          <w:szCs w:val="28"/>
        </w:rPr>
        <w:lastRenderedPageBreak/>
        <w:drawing>
          <wp:anchor distT="0" distB="0" distL="114300" distR="114300" simplePos="0" relativeHeight="251609088" behindDoc="0" locked="0" layoutInCell="1" allowOverlap="1" wp14:anchorId="53CA4797" wp14:editId="30422987">
            <wp:simplePos x="0" y="0"/>
            <wp:positionH relativeFrom="column">
              <wp:posOffset>-758825</wp:posOffset>
            </wp:positionH>
            <wp:positionV relativeFrom="paragraph">
              <wp:posOffset>405130</wp:posOffset>
            </wp:positionV>
            <wp:extent cx="7202805" cy="39852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02805" cy="3985260"/>
                    </a:xfrm>
                    <a:prstGeom prst="rect">
                      <a:avLst/>
                    </a:prstGeom>
                  </pic:spPr>
                </pic:pic>
              </a:graphicData>
            </a:graphic>
            <wp14:sizeRelH relativeFrom="margin">
              <wp14:pctWidth>0</wp14:pctWidth>
            </wp14:sizeRelH>
            <wp14:sizeRelV relativeFrom="margin">
              <wp14:pctHeight>0</wp14:pctHeight>
            </wp14:sizeRelV>
          </wp:anchor>
        </w:drawing>
      </w:r>
      <w:r w:rsidR="000E2FBD" w:rsidRPr="000E2FBD">
        <w:rPr>
          <w:rFonts w:ascii="Arial" w:hAnsi="Arial" w:cs="Arial"/>
          <w:b/>
          <w:bCs/>
          <w:sz w:val="28"/>
          <w:szCs w:val="28"/>
        </w:rPr>
        <w:t>3) Microscopic configurations</w:t>
      </w:r>
    </w:p>
    <w:p w14:paraId="44865C5E" w14:textId="33B63810" w:rsidR="00C301D9" w:rsidRDefault="000E2FBD">
      <w:pPr>
        <w:rPr>
          <w:sz w:val="24"/>
          <w:szCs w:val="24"/>
        </w:rPr>
      </w:pPr>
      <w:r w:rsidRPr="000E2FBD">
        <w:rPr>
          <w:rFonts w:cs="Arial"/>
          <w:sz w:val="24"/>
          <w:szCs w:val="24"/>
        </w:rPr>
        <w:t xml:space="preserve">Figure 9: </w:t>
      </w:r>
      <w:r w:rsidR="00540932" w:rsidRPr="00540932">
        <w:rPr>
          <w:sz w:val="24"/>
          <w:szCs w:val="24"/>
        </w:rPr>
        <w:t>Microscopic evolution of spin configurations {σᵢ} at temperature</w:t>
      </w:r>
      <w:r w:rsidR="00540932">
        <w:rPr>
          <w:lang w:val="uk-UA"/>
        </w:rPr>
        <w:t xml:space="preserve"> </w:t>
      </w:r>
      <m:oMath>
        <m:r>
          <w:rPr>
            <w:rFonts w:ascii="Cambria Math" w:hAnsi="Cambria Math" w:cs="Arial"/>
            <w:color w:val="000000"/>
            <w:sz w:val="24"/>
            <w:szCs w:val="24"/>
            <w:lang w:val="uk-UA"/>
          </w:rPr>
          <m:t>T</m:t>
        </m:r>
        <m:r>
          <w:rPr>
            <w:rFonts w:ascii="Cambria Math" w:hAnsi="Cambria Math" w:cs="Cambria Math"/>
            <w:color w:val="000000"/>
            <w:sz w:val="24"/>
            <w:szCs w:val="24"/>
            <w:lang w:val="uk-UA"/>
          </w:rPr>
          <m:t>=</m:t>
        </m:r>
      </m:oMath>
      <w:r w:rsidRPr="000E2FBD">
        <w:rPr>
          <w:rFonts w:cs="Arial"/>
          <w:color w:val="000000"/>
          <w:sz w:val="24"/>
          <w:szCs w:val="24"/>
          <w:lang w:val="uk-UA"/>
        </w:rPr>
        <w:t>2</w:t>
      </w:r>
      <w:r w:rsidRPr="000E2FBD">
        <w:rPr>
          <w:rFonts w:cs="Arial"/>
          <w:color w:val="000000"/>
          <w:sz w:val="24"/>
          <w:szCs w:val="24"/>
        </w:rPr>
        <w:t xml:space="preserve"> </w:t>
      </w:r>
      <w:r w:rsidRPr="000E2FBD">
        <w:rPr>
          <w:rFonts w:cs="Arial"/>
          <w:color w:val="000000"/>
          <w:sz w:val="24"/>
          <w:szCs w:val="24"/>
          <w:lang w:val="uk-UA"/>
        </w:rPr>
        <w:t>&lt;</w:t>
      </w:r>
      <w:r w:rsidRPr="000E2FBD">
        <w:rPr>
          <w:rFonts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oMath>
      <w:r w:rsidRPr="000E2FBD">
        <w:rPr>
          <w:sz w:val="24"/>
          <w:szCs w:val="24"/>
        </w:rPr>
        <w:t>.</w:t>
      </w:r>
    </w:p>
    <w:p w14:paraId="7DA758B9" w14:textId="77777777" w:rsidR="00540932" w:rsidRPr="00540932" w:rsidRDefault="00540932" w:rsidP="00B0551F">
      <w:pPr>
        <w:pStyle w:val="NormalWeb"/>
        <w:jc w:val="both"/>
        <w:rPr>
          <w:rFonts w:ascii="Arial" w:hAnsi="Arial" w:cs="Arial"/>
        </w:rPr>
      </w:pPr>
      <w:r w:rsidRPr="00540932">
        <w:rPr>
          <w:rFonts w:ascii="Arial" w:hAnsi="Arial" w:cs="Arial"/>
        </w:rPr>
        <w:t xml:space="preserve">Each image corresponds to the lattice state at a specific Monte Carlo time step (from </w:t>
      </w:r>
      <w:r w:rsidRPr="00540932">
        <w:rPr>
          <w:rStyle w:val="Strong"/>
          <w:rFonts w:ascii="Arial" w:hAnsi="Arial" w:cs="Arial"/>
          <w:b w:val="0"/>
          <w:bCs w:val="0"/>
        </w:rPr>
        <w:t>t = 2000</w:t>
      </w:r>
      <w:r w:rsidRPr="00540932">
        <w:rPr>
          <w:rFonts w:ascii="Arial" w:hAnsi="Arial" w:cs="Arial"/>
        </w:rPr>
        <w:t xml:space="preserve"> to </w:t>
      </w:r>
      <w:r w:rsidRPr="00540932">
        <w:rPr>
          <w:rStyle w:val="Strong"/>
          <w:rFonts w:ascii="Arial" w:hAnsi="Arial" w:cs="Arial"/>
          <w:b w:val="0"/>
          <w:bCs w:val="0"/>
        </w:rPr>
        <w:t>t = 18000</w:t>
      </w:r>
      <w:r w:rsidRPr="00540932">
        <w:rPr>
          <w:rFonts w:ascii="Arial" w:hAnsi="Arial" w:cs="Arial"/>
        </w:rPr>
        <w:t>, in steps of 2000).</w:t>
      </w:r>
    </w:p>
    <w:p w14:paraId="180399CF" w14:textId="77777777" w:rsidR="00540932" w:rsidRPr="00540932" w:rsidRDefault="00540932" w:rsidP="00B0551F">
      <w:pPr>
        <w:pStyle w:val="NormalWeb"/>
        <w:numPr>
          <w:ilvl w:val="0"/>
          <w:numId w:val="15"/>
        </w:numPr>
        <w:jc w:val="both"/>
        <w:rPr>
          <w:rFonts w:ascii="Arial" w:hAnsi="Arial" w:cs="Arial"/>
        </w:rPr>
      </w:pPr>
      <w:r w:rsidRPr="00540932">
        <w:rPr>
          <w:rStyle w:val="Strong"/>
          <w:rFonts w:ascii="Arial" w:hAnsi="Arial" w:cs="Arial"/>
          <w:b w:val="0"/>
          <w:bCs w:val="0"/>
        </w:rPr>
        <w:t>Blue</w:t>
      </w:r>
      <w:r w:rsidRPr="00540932">
        <w:rPr>
          <w:rFonts w:ascii="Arial" w:hAnsi="Arial" w:cs="Arial"/>
        </w:rPr>
        <w:t xml:space="preserve"> pixels represent spins with σᵢ = +1</w:t>
      </w:r>
    </w:p>
    <w:p w14:paraId="5D30638D" w14:textId="77777777" w:rsidR="00540932" w:rsidRPr="00540932" w:rsidRDefault="00540932" w:rsidP="00B0551F">
      <w:pPr>
        <w:pStyle w:val="NormalWeb"/>
        <w:numPr>
          <w:ilvl w:val="0"/>
          <w:numId w:val="15"/>
        </w:numPr>
        <w:jc w:val="both"/>
        <w:rPr>
          <w:rFonts w:ascii="Arial" w:hAnsi="Arial" w:cs="Arial"/>
        </w:rPr>
      </w:pPr>
      <w:r w:rsidRPr="00540932">
        <w:rPr>
          <w:rStyle w:val="Strong"/>
          <w:rFonts w:ascii="Arial" w:hAnsi="Arial" w:cs="Arial"/>
          <w:b w:val="0"/>
          <w:bCs w:val="0"/>
        </w:rPr>
        <w:t>Black</w:t>
      </w:r>
      <w:r w:rsidRPr="00540932">
        <w:rPr>
          <w:rFonts w:ascii="Arial" w:hAnsi="Arial" w:cs="Arial"/>
        </w:rPr>
        <w:t xml:space="preserve"> pixels represent spins with σᵢ = −1</w:t>
      </w:r>
    </w:p>
    <w:p w14:paraId="246811C2" w14:textId="2F346655" w:rsidR="00540932" w:rsidRPr="00540932" w:rsidRDefault="00540932" w:rsidP="00B0551F">
      <w:pPr>
        <w:pStyle w:val="NormalWeb"/>
        <w:jc w:val="both"/>
        <w:rPr>
          <w:rFonts w:ascii="Arial" w:hAnsi="Arial" w:cs="Arial"/>
        </w:rPr>
      </w:pPr>
      <w:r w:rsidRPr="00540932">
        <w:rPr>
          <w:rFonts w:ascii="Arial" w:hAnsi="Arial" w:cs="Arial"/>
        </w:rPr>
        <w:t>In this case, the system starts with a random configuration and gradually evolves toward a fully magnetized phase.</w:t>
      </w:r>
      <w:r w:rsidR="00B0551F">
        <w:rPr>
          <w:rFonts w:ascii="Arial" w:hAnsi="Arial" w:cs="Arial"/>
          <w:lang w:val="en-US"/>
        </w:rPr>
        <w:t xml:space="preserve"> </w:t>
      </w:r>
      <w:r w:rsidRPr="00540932">
        <w:rPr>
          <w:rFonts w:ascii="Arial" w:hAnsi="Arial" w:cs="Arial"/>
        </w:rPr>
        <w:t xml:space="preserve">Large </w:t>
      </w:r>
      <w:r w:rsidRPr="00540932">
        <w:rPr>
          <w:rStyle w:val="Strong"/>
          <w:rFonts w:ascii="Arial" w:hAnsi="Arial" w:cs="Arial"/>
          <w:b w:val="0"/>
          <w:bCs w:val="0"/>
        </w:rPr>
        <w:t>aligned domains emerge</w:t>
      </w:r>
      <w:r w:rsidRPr="00540932">
        <w:rPr>
          <w:rFonts w:ascii="Arial" w:hAnsi="Arial" w:cs="Arial"/>
        </w:rPr>
        <w:t xml:space="preserve"> and grow over time, eventually dominating the lattice.</w:t>
      </w:r>
      <w:r w:rsidR="00B0551F">
        <w:rPr>
          <w:rFonts w:ascii="Arial" w:hAnsi="Arial" w:cs="Arial"/>
          <w:lang w:val="en-US"/>
        </w:rPr>
        <w:t xml:space="preserve"> </w:t>
      </w:r>
      <w:r w:rsidRPr="00540932">
        <w:rPr>
          <w:rFonts w:ascii="Arial" w:hAnsi="Arial" w:cs="Arial"/>
        </w:rPr>
        <w:t xml:space="preserve">This behavior reflects the </w:t>
      </w:r>
      <w:r w:rsidRPr="00540932">
        <w:rPr>
          <w:rStyle w:val="Strong"/>
          <w:rFonts w:ascii="Arial" w:hAnsi="Arial" w:cs="Arial"/>
          <w:b w:val="0"/>
          <w:bCs w:val="0"/>
        </w:rPr>
        <w:t>spontaneous symmetry breaking</w:t>
      </w:r>
      <w:r w:rsidRPr="00540932">
        <w:rPr>
          <w:rFonts w:ascii="Arial" w:hAnsi="Arial" w:cs="Arial"/>
        </w:rPr>
        <w:t xml:space="preserve"> characteristic of the </w:t>
      </w:r>
      <w:r w:rsidRPr="00540932">
        <w:rPr>
          <w:rStyle w:val="Strong"/>
          <w:rFonts w:ascii="Arial" w:hAnsi="Arial" w:cs="Arial"/>
          <w:b w:val="0"/>
          <w:bCs w:val="0"/>
        </w:rPr>
        <w:t>ferromagnetic phase below the critical temperature</w:t>
      </w:r>
      <w:r w:rsidRPr="00540932">
        <w:rPr>
          <w:rFonts w:ascii="Arial" w:hAnsi="Arial" w:cs="Arial"/>
          <w:b/>
          <w:bCs/>
        </w:rPr>
        <w:t>.</w:t>
      </w:r>
    </w:p>
    <w:p w14:paraId="7091867E" w14:textId="77777777" w:rsidR="00540932" w:rsidRPr="000E2FBD" w:rsidRDefault="00540932">
      <w:pPr>
        <w:rPr>
          <w:rFonts w:ascii="Arial" w:hAnsi="Arial" w:cs="Arial"/>
          <w:b/>
          <w:bCs/>
          <w:sz w:val="28"/>
          <w:szCs w:val="28"/>
        </w:rPr>
      </w:pPr>
    </w:p>
    <w:p w14:paraId="06113612" w14:textId="7864B360" w:rsidR="00C301D9" w:rsidRDefault="00AF15CA">
      <w:pPr>
        <w:rPr>
          <w:rFonts w:ascii="Arial" w:hAnsi="Arial" w:cs="Arial"/>
          <w:color w:val="000000"/>
          <w:sz w:val="24"/>
          <w:szCs w:val="24"/>
          <w:lang w:val="uk-UA"/>
        </w:rPr>
      </w:pPr>
      <w:r w:rsidRPr="000E2FBD">
        <w:rPr>
          <w:rFonts w:cs="Arial"/>
        </w:rPr>
        <w:lastRenderedPageBreak/>
        <w:drawing>
          <wp:anchor distT="0" distB="0" distL="114300" distR="114300" simplePos="0" relativeHeight="251638784" behindDoc="1" locked="0" layoutInCell="1" allowOverlap="1" wp14:anchorId="1D3F34DB" wp14:editId="6CE7BF6D">
            <wp:simplePos x="0" y="0"/>
            <wp:positionH relativeFrom="column">
              <wp:posOffset>-838200</wp:posOffset>
            </wp:positionH>
            <wp:positionV relativeFrom="paragraph">
              <wp:posOffset>-322580</wp:posOffset>
            </wp:positionV>
            <wp:extent cx="7459691" cy="3884930"/>
            <wp:effectExtent l="0" t="0" r="8255"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59691" cy="3884930"/>
                    </a:xfrm>
                    <a:prstGeom prst="rect">
                      <a:avLst/>
                    </a:prstGeom>
                  </pic:spPr>
                </pic:pic>
              </a:graphicData>
            </a:graphic>
            <wp14:sizeRelH relativeFrom="margin">
              <wp14:pctWidth>0</wp14:pctWidth>
            </wp14:sizeRelH>
            <wp14:sizeRelV relativeFrom="margin">
              <wp14:pctHeight>0</wp14:pctHeight>
            </wp14:sizeRelV>
          </wp:anchor>
        </w:drawing>
      </w:r>
      <w:r w:rsidR="000E2FBD">
        <w:rPr>
          <w:sz w:val="24"/>
          <w:szCs w:val="24"/>
        </w:rPr>
        <w:t xml:space="preserve">Figure 10: Microscopic </w:t>
      </w:r>
      <w:r w:rsidR="00B0551F">
        <w:rPr>
          <w:sz w:val="24"/>
          <w:szCs w:val="24"/>
        </w:rPr>
        <w:t xml:space="preserve">spin </w:t>
      </w:r>
      <w:r w:rsidR="000E2FBD">
        <w:rPr>
          <w:sz w:val="24"/>
          <w:szCs w:val="24"/>
        </w:rPr>
        <w:t xml:space="preserve">configurations for </w:t>
      </w:r>
      <w:r w:rsidR="000E2FBD" w:rsidRPr="00CC6B8B">
        <w:rPr>
          <w:rFonts w:ascii="Cambria Math" w:hAnsi="Cambria Math" w:cs="Cambria Math"/>
          <w:color w:val="000000"/>
          <w:sz w:val="24"/>
          <w:szCs w:val="24"/>
          <w:lang w:val="uk-UA"/>
        </w:rPr>
        <w:t>𝑇</w:t>
      </w:r>
      <w:r w:rsidR="000E2FBD">
        <w:rPr>
          <w:rFonts w:ascii="Cambria Math" w:hAnsi="Cambria Math" w:cs="Cambria Math"/>
          <w:color w:val="000000"/>
          <w:sz w:val="24"/>
          <w:szCs w:val="24"/>
        </w:rPr>
        <w:t xml:space="preserve"> </w:t>
      </w:r>
      <w:r w:rsidR="000E2FBD" w:rsidRPr="00CC6B8B">
        <w:rPr>
          <w:rFonts w:ascii="Arial" w:hAnsi="Arial" w:cs="Arial"/>
          <w:color w:val="000000"/>
          <w:sz w:val="24"/>
          <w:szCs w:val="24"/>
          <w:lang w:val="uk-UA"/>
        </w:rPr>
        <w:t>=</w:t>
      </w:r>
      <w:r w:rsidR="000E2FBD">
        <w:rPr>
          <w:rFonts w:ascii="Arial" w:hAnsi="Arial" w:cs="Arial"/>
          <w:color w:val="000000"/>
          <w:sz w:val="24"/>
          <w:szCs w:val="24"/>
        </w:rPr>
        <w:t xml:space="preserve"> </w:t>
      </w:r>
      <w:r w:rsidR="000E2FBD" w:rsidRPr="00CC6B8B">
        <w:rPr>
          <w:rFonts w:ascii="Arial" w:hAnsi="Arial" w:cs="Arial"/>
          <w:color w:val="000000"/>
          <w:sz w:val="24"/>
          <w:szCs w:val="24"/>
          <w:lang w:val="uk-UA"/>
        </w:rPr>
        <w:t>2.5</w:t>
      </w:r>
      <w:r w:rsidR="000E2FBD">
        <w:rPr>
          <w:rFonts w:ascii="Arial" w:hAnsi="Arial" w:cs="Arial"/>
          <w:color w:val="000000"/>
          <w:sz w:val="24"/>
          <w:szCs w:val="24"/>
        </w:rPr>
        <w:t xml:space="preserve"> </w:t>
      </w:r>
      <w:r w:rsidR="000E2FBD" w:rsidRPr="00CC6B8B">
        <w:rPr>
          <w:rFonts w:ascii="Arial" w:hAnsi="Arial" w:cs="Arial"/>
          <w:color w:val="000000"/>
          <w:sz w:val="24"/>
          <w:szCs w:val="24"/>
          <w:lang w:val="uk-UA"/>
        </w:rPr>
        <w:t>&gt;</w:t>
      </w:r>
      <w:r w:rsidR="000E2FBD">
        <w:rPr>
          <w:rFonts w:ascii="Arial" w:hAnsi="Arial" w:cs="Arial"/>
          <w:color w:val="000000"/>
          <w:sz w:val="24"/>
          <w:szCs w:val="24"/>
        </w:rPr>
        <w:t xml:space="preserve">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oMath>
    </w:p>
    <w:p w14:paraId="4A425C84" w14:textId="15577F39" w:rsidR="00B0551F" w:rsidRPr="00B0551F" w:rsidRDefault="00B0551F" w:rsidP="00B0551F">
      <w:pPr>
        <w:jc w:val="both"/>
        <w:rPr>
          <w:rFonts w:ascii="Arial" w:hAnsi="Arial" w:cs="Arial"/>
          <w:sz w:val="24"/>
          <w:szCs w:val="24"/>
        </w:rPr>
      </w:pPr>
      <w:r w:rsidRPr="00B0551F">
        <w:rPr>
          <w:rFonts w:ascii="Arial" w:hAnsi="Arial" w:cs="Arial"/>
          <w:sz w:val="24"/>
          <w:szCs w:val="24"/>
        </w:rPr>
        <w:t xml:space="preserve">At this temperature, which is above the critical point </w:t>
      </w:r>
      <m:oMath>
        <m:sSub>
          <m:sSubPr>
            <m:ctrlPr>
              <w:rPr>
                <w:rFonts w:ascii="Cambria Math" w:hAnsi="Cambria Math" w:cs="Cambria Math"/>
                <w:color w:val="000000"/>
                <w:sz w:val="24"/>
                <w:szCs w:val="24"/>
                <w:lang w:val="uk-UA"/>
              </w:rPr>
            </m:ctrlPr>
          </m:sSubPr>
          <m:e>
            <m:r>
              <w:rPr>
                <w:rFonts w:ascii="Cambria Math" w:hAnsi="Cambria Math" w:cs="Cambria Math"/>
                <w:color w:val="000000"/>
                <w:sz w:val="24"/>
                <w:szCs w:val="24"/>
                <w:lang w:val="uk-UA"/>
              </w:rPr>
              <m:t>T</m:t>
            </m:r>
          </m:e>
          <m:sub>
            <m:r>
              <w:rPr>
                <w:rFonts w:ascii="Cambria Math" w:hAnsi="Cambria Math" w:cs="Cambria Math"/>
                <w:color w:val="000000"/>
                <w:sz w:val="24"/>
                <w:szCs w:val="24"/>
                <w:lang w:val="uk-UA"/>
              </w:rPr>
              <m:t>c</m:t>
            </m:r>
          </m:sub>
        </m:sSub>
      </m:oMath>
      <w:r>
        <w:rPr>
          <w:rFonts w:ascii="Arial" w:hAnsi="Arial" w:cs="Arial"/>
          <w:color w:val="000000"/>
          <w:sz w:val="24"/>
          <w:szCs w:val="24"/>
        </w:rPr>
        <w:t xml:space="preserve"> </w:t>
      </w:r>
      <w:r w:rsidRPr="00B0551F">
        <w:rPr>
          <w:rStyle w:val="Strong"/>
          <w:rFonts w:ascii="Arial" w:hAnsi="Arial" w:cs="Arial"/>
          <w:b w:val="0"/>
          <w:bCs w:val="0"/>
          <w:sz w:val="24"/>
          <w:szCs w:val="24"/>
        </w:rPr>
        <w:t>≈ 2.269</w:t>
      </w:r>
      <w:r w:rsidRPr="00B0551F">
        <w:rPr>
          <w:rFonts w:ascii="Arial" w:hAnsi="Arial" w:cs="Arial"/>
          <w:sz w:val="24"/>
          <w:szCs w:val="24"/>
        </w:rPr>
        <w:t xml:space="preserve">, the system remains </w:t>
      </w:r>
      <w:r w:rsidRPr="00B0551F">
        <w:rPr>
          <w:rStyle w:val="Strong"/>
          <w:rFonts w:ascii="Arial" w:hAnsi="Arial" w:cs="Arial"/>
          <w:b w:val="0"/>
          <w:bCs w:val="0"/>
          <w:sz w:val="24"/>
          <w:szCs w:val="24"/>
        </w:rPr>
        <w:t>disordered</w:t>
      </w:r>
      <w:r w:rsidRPr="00B0551F">
        <w:rPr>
          <w:rFonts w:ascii="Arial" w:hAnsi="Arial" w:cs="Arial"/>
          <w:sz w:val="24"/>
          <w:szCs w:val="24"/>
        </w:rPr>
        <w:t xml:space="preserve"> throughout the simulation.</w:t>
      </w:r>
      <w:r>
        <w:rPr>
          <w:rFonts w:ascii="Arial" w:hAnsi="Arial" w:cs="Arial"/>
          <w:sz w:val="24"/>
          <w:szCs w:val="24"/>
        </w:rPr>
        <w:t xml:space="preserve"> </w:t>
      </w:r>
      <w:r w:rsidRPr="00B0551F">
        <w:rPr>
          <w:rFonts w:ascii="Arial" w:hAnsi="Arial" w:cs="Arial"/>
          <w:sz w:val="24"/>
          <w:szCs w:val="24"/>
        </w:rPr>
        <w:t xml:space="preserve">No large-scale domains emerge, and the spin distribution fluctuates chaotically around zero magnetization, reflecting the </w:t>
      </w:r>
      <w:r w:rsidRPr="00B0551F">
        <w:rPr>
          <w:rStyle w:val="Strong"/>
          <w:rFonts w:ascii="Arial" w:hAnsi="Arial" w:cs="Arial"/>
          <w:b w:val="0"/>
          <w:bCs w:val="0"/>
          <w:sz w:val="24"/>
          <w:szCs w:val="24"/>
        </w:rPr>
        <w:t>paramagnetic phase</w:t>
      </w:r>
      <w:r w:rsidRPr="00B0551F">
        <w:rPr>
          <w:rFonts w:ascii="Arial" w:hAnsi="Arial" w:cs="Arial"/>
          <w:b/>
          <w:bCs/>
          <w:sz w:val="24"/>
          <w:szCs w:val="24"/>
        </w:rPr>
        <w:t>.</w:t>
      </w:r>
    </w:p>
    <w:p w14:paraId="29CF30A3" w14:textId="38FCC765" w:rsidR="00FD6A8A" w:rsidRDefault="009B5349">
      <w:pPr>
        <w:pStyle w:val="Heading1"/>
        <w:rPr>
          <w:rFonts w:ascii="Arial" w:hAnsi="Arial" w:cs="Arial"/>
          <w:color w:val="000000" w:themeColor="text1"/>
        </w:rPr>
      </w:pPr>
      <w:r w:rsidRPr="00CC6B8B">
        <w:rPr>
          <w:rFonts w:ascii="Arial" w:hAnsi="Arial" w:cs="Arial"/>
          <w:color w:val="000000" w:themeColor="text1"/>
        </w:rPr>
        <w:t>7. Conclusions</w:t>
      </w:r>
    </w:p>
    <w:p w14:paraId="0A4A9A1D" w14:textId="77777777" w:rsidR="00C301D9" w:rsidRPr="00C301D9" w:rsidRDefault="00C301D9" w:rsidP="00C301D9"/>
    <w:p w14:paraId="32B81D66" w14:textId="67D88785" w:rsidR="00B0551F" w:rsidRPr="00B0551F" w:rsidRDefault="00B0551F" w:rsidP="00B0551F">
      <w:pPr>
        <w:pStyle w:val="NormalWeb"/>
        <w:jc w:val="both"/>
        <w:rPr>
          <w:rFonts w:ascii="Arial" w:hAnsi="Arial" w:cs="Arial"/>
          <w:i/>
          <w:lang w:val="en-US"/>
        </w:rPr>
      </w:pPr>
      <w:r w:rsidRPr="00B0551F">
        <w:rPr>
          <w:rFonts w:ascii="Arial" w:hAnsi="Arial" w:cs="Arial"/>
        </w:rPr>
        <w:t xml:space="preserve">The simulation of the 2D Ising model using the Metropolis Monte Carlo algorithm effectively reproduced the expected behavior of ferromagnetic systems near the critical temperature </w:t>
      </w:r>
      <m:oMath>
        <m:sSub>
          <m:sSubPr>
            <m:ctrlPr>
              <w:rPr>
                <w:rFonts w:ascii="Cambria Math" w:hAnsi="Cambria Math" w:cs="Cambria Math"/>
                <w:color w:val="000000"/>
              </w:rPr>
            </m:ctrlPr>
          </m:sSubPr>
          <m:e>
            <m:r>
              <w:rPr>
                <w:rFonts w:ascii="Cambria Math" w:hAnsi="Cambria Math" w:cs="Cambria Math"/>
                <w:color w:val="000000"/>
              </w:rPr>
              <m:t>T</m:t>
            </m:r>
          </m:e>
          <m:sub>
            <m:r>
              <w:rPr>
                <w:rFonts w:ascii="Cambria Math" w:hAnsi="Cambria Math" w:cs="Cambria Math"/>
                <w:color w:val="000000"/>
              </w:rPr>
              <m:t>c</m:t>
            </m:r>
          </m:sub>
        </m:sSub>
      </m:oMath>
      <w:r>
        <w:rPr>
          <w:rFonts w:ascii="Arial" w:hAnsi="Arial" w:cs="Arial"/>
          <w:color w:val="000000"/>
          <w:lang w:val="en-US"/>
        </w:rPr>
        <w:t>.</w:t>
      </w:r>
    </w:p>
    <w:p w14:paraId="5C4CA406" w14:textId="77777777" w:rsidR="00B0551F" w:rsidRPr="00B0551F" w:rsidRDefault="00B0551F" w:rsidP="00B0551F">
      <w:pPr>
        <w:pStyle w:val="NormalWeb"/>
        <w:jc w:val="both"/>
        <w:rPr>
          <w:rFonts w:ascii="Arial" w:hAnsi="Arial" w:cs="Arial"/>
        </w:rPr>
      </w:pPr>
      <w:r w:rsidRPr="00B0551F">
        <w:rPr>
          <w:rFonts w:ascii="Arial" w:hAnsi="Arial" w:cs="Arial"/>
        </w:rPr>
        <w:t>We observed:</w:t>
      </w:r>
    </w:p>
    <w:p w14:paraId="033D6F72" w14:textId="6D716D31" w:rsidR="00B0551F" w:rsidRPr="00B0551F" w:rsidRDefault="00B0551F" w:rsidP="00B0551F">
      <w:pPr>
        <w:pStyle w:val="NormalWeb"/>
        <w:numPr>
          <w:ilvl w:val="0"/>
          <w:numId w:val="17"/>
        </w:numPr>
        <w:jc w:val="both"/>
        <w:rPr>
          <w:rFonts w:ascii="Arial" w:hAnsi="Arial" w:cs="Arial"/>
        </w:rPr>
      </w:pPr>
      <w:r w:rsidRPr="00B0551F">
        <w:rPr>
          <w:rStyle w:val="Strong"/>
          <w:rFonts w:ascii="Arial" w:hAnsi="Arial" w:cs="Arial"/>
          <w:b w:val="0"/>
          <w:bCs w:val="0"/>
        </w:rPr>
        <w:t>Spontaneous magnetization</w:t>
      </w:r>
      <w:r w:rsidRPr="00B0551F">
        <w:rPr>
          <w:rFonts w:ascii="Arial" w:hAnsi="Arial" w:cs="Arial"/>
        </w:rPr>
        <w:t xml:space="preserve"> and domain formation in the ordered phase for </w:t>
      </w:r>
      <w:r w:rsidRPr="00B0551F">
        <w:rPr>
          <w:rStyle w:val="Strong"/>
          <w:rFonts w:ascii="Arial" w:hAnsi="Arial" w:cs="Arial"/>
          <w:b w:val="0"/>
          <w:bCs w:val="0"/>
        </w:rPr>
        <w:t>T &lt;</w:t>
      </w:r>
      <w:r w:rsidRPr="00B0551F">
        <w:rPr>
          <w:rStyle w:val="Strong"/>
          <w:rFonts w:ascii="Arial" w:hAnsi="Arial" w:cs="Arial"/>
        </w:rPr>
        <w:t xml:space="preserve"> </w:t>
      </w:r>
      <m:oMath>
        <m:sSub>
          <m:sSubPr>
            <m:ctrlPr>
              <w:rPr>
                <w:rFonts w:ascii="Cambria Math" w:hAnsi="Cambria Math" w:cs="Cambria Math"/>
                <w:color w:val="000000"/>
              </w:rPr>
            </m:ctrlPr>
          </m:sSubPr>
          <m:e>
            <m:r>
              <w:rPr>
                <w:rFonts w:ascii="Cambria Math" w:hAnsi="Cambria Math" w:cs="Cambria Math"/>
                <w:color w:val="000000"/>
              </w:rPr>
              <m:t>T</m:t>
            </m:r>
          </m:e>
          <m:sub>
            <m:r>
              <w:rPr>
                <w:rFonts w:ascii="Cambria Math" w:hAnsi="Cambria Math" w:cs="Cambria Math"/>
                <w:color w:val="000000"/>
              </w:rPr>
              <m:t>c</m:t>
            </m:r>
          </m:sub>
        </m:sSub>
      </m:oMath>
      <w:r>
        <w:rPr>
          <w:rFonts w:ascii="Arial" w:hAnsi="Arial" w:cs="Arial"/>
          <w:color w:val="000000"/>
          <w:lang w:val="en-US"/>
        </w:rPr>
        <w:t>.</w:t>
      </w:r>
    </w:p>
    <w:p w14:paraId="66E92627" w14:textId="73259AD6" w:rsidR="00B0551F" w:rsidRPr="00B0551F" w:rsidRDefault="00B0551F" w:rsidP="00B0551F">
      <w:pPr>
        <w:pStyle w:val="NormalWeb"/>
        <w:numPr>
          <w:ilvl w:val="0"/>
          <w:numId w:val="17"/>
        </w:numPr>
        <w:jc w:val="both"/>
        <w:rPr>
          <w:rFonts w:ascii="Arial" w:hAnsi="Arial" w:cs="Arial"/>
        </w:rPr>
      </w:pPr>
      <w:r w:rsidRPr="00B0551F">
        <w:rPr>
          <w:rFonts w:ascii="Arial" w:hAnsi="Arial" w:cs="Arial"/>
        </w:rPr>
        <w:t xml:space="preserve">A </w:t>
      </w:r>
      <w:r w:rsidRPr="00B0551F">
        <w:rPr>
          <w:rStyle w:val="Strong"/>
          <w:rFonts w:ascii="Arial" w:hAnsi="Arial" w:cs="Arial"/>
          <w:b w:val="0"/>
          <w:bCs w:val="0"/>
        </w:rPr>
        <w:t>disordered, paramagnetic phase</w:t>
      </w:r>
      <w:r w:rsidRPr="00B0551F">
        <w:rPr>
          <w:rFonts w:ascii="Arial" w:hAnsi="Arial" w:cs="Arial"/>
        </w:rPr>
        <w:t xml:space="preserve"> for </w:t>
      </w:r>
      <w:r w:rsidRPr="00B0551F">
        <w:rPr>
          <w:rStyle w:val="Strong"/>
          <w:rFonts w:ascii="Arial" w:hAnsi="Arial" w:cs="Arial"/>
          <w:b w:val="0"/>
          <w:bCs w:val="0"/>
        </w:rPr>
        <w:t xml:space="preserve">T &gt; </w:t>
      </w:r>
      <m:oMath>
        <m:sSub>
          <m:sSubPr>
            <m:ctrlPr>
              <w:rPr>
                <w:rFonts w:ascii="Cambria Math" w:hAnsi="Cambria Math" w:cs="Cambria Math"/>
                <w:color w:val="000000"/>
              </w:rPr>
            </m:ctrlPr>
          </m:sSubPr>
          <m:e>
            <m:r>
              <w:rPr>
                <w:rFonts w:ascii="Cambria Math" w:hAnsi="Cambria Math" w:cs="Cambria Math"/>
                <w:color w:val="000000"/>
              </w:rPr>
              <m:t>T</m:t>
            </m:r>
          </m:e>
          <m:sub>
            <m:r>
              <w:rPr>
                <w:rFonts w:ascii="Cambria Math" w:hAnsi="Cambria Math" w:cs="Cambria Math"/>
                <w:color w:val="000000"/>
              </w:rPr>
              <m:t>c</m:t>
            </m:r>
          </m:sub>
        </m:sSub>
      </m:oMath>
      <w:r w:rsidRPr="00B0551F">
        <w:rPr>
          <w:rFonts w:ascii="Arial" w:hAnsi="Arial" w:cs="Arial"/>
        </w:rPr>
        <w:t>, where the magnetization fluctuates around zero</w:t>
      </w:r>
    </w:p>
    <w:p w14:paraId="196999CA" w14:textId="6A0C322A" w:rsidR="00B0551F" w:rsidRPr="00B0551F" w:rsidRDefault="00B0551F" w:rsidP="00B0551F">
      <w:pPr>
        <w:pStyle w:val="NormalWeb"/>
        <w:numPr>
          <w:ilvl w:val="0"/>
          <w:numId w:val="17"/>
        </w:numPr>
        <w:jc w:val="both"/>
        <w:rPr>
          <w:rFonts w:ascii="Arial" w:hAnsi="Arial" w:cs="Arial"/>
        </w:rPr>
      </w:pPr>
      <w:r w:rsidRPr="00B0551F">
        <w:rPr>
          <w:rFonts w:ascii="Arial" w:hAnsi="Arial" w:cs="Arial"/>
        </w:rPr>
        <w:t xml:space="preserve">Clear </w:t>
      </w:r>
      <w:r w:rsidRPr="00B0551F">
        <w:rPr>
          <w:rStyle w:val="Strong"/>
          <w:rFonts w:ascii="Arial" w:hAnsi="Arial" w:cs="Arial"/>
          <w:b w:val="0"/>
          <w:bCs w:val="0"/>
        </w:rPr>
        <w:t>peaks in magnetic susceptibility and specific heat</w:t>
      </w:r>
      <w:r w:rsidRPr="00B0551F">
        <w:rPr>
          <w:rFonts w:ascii="Arial" w:hAnsi="Arial" w:cs="Arial"/>
        </w:rPr>
        <w:t xml:space="preserve"> near </w:t>
      </w:r>
      <m:oMath>
        <m:sSub>
          <m:sSubPr>
            <m:ctrlPr>
              <w:rPr>
                <w:rFonts w:ascii="Cambria Math" w:hAnsi="Cambria Math" w:cs="Cambria Math"/>
                <w:color w:val="000000"/>
              </w:rPr>
            </m:ctrlPr>
          </m:sSubPr>
          <m:e>
            <m:r>
              <w:rPr>
                <w:rFonts w:ascii="Cambria Math" w:hAnsi="Cambria Math" w:cs="Cambria Math"/>
                <w:color w:val="000000"/>
              </w:rPr>
              <m:t>T</m:t>
            </m:r>
          </m:e>
          <m:sub>
            <m:r>
              <w:rPr>
                <w:rFonts w:ascii="Cambria Math" w:hAnsi="Cambria Math" w:cs="Cambria Math"/>
                <w:color w:val="000000"/>
              </w:rPr>
              <m:t>c</m:t>
            </m:r>
          </m:sub>
        </m:sSub>
      </m:oMath>
      <w:r w:rsidRPr="00B0551F">
        <w:rPr>
          <w:rFonts w:ascii="Arial" w:hAnsi="Arial" w:cs="Arial"/>
        </w:rPr>
        <w:t xml:space="preserve">, confirming the presence of a </w:t>
      </w:r>
      <w:r w:rsidRPr="00B0551F">
        <w:rPr>
          <w:rStyle w:val="Strong"/>
          <w:rFonts w:ascii="Arial" w:hAnsi="Arial" w:cs="Arial"/>
          <w:b w:val="0"/>
          <w:bCs w:val="0"/>
        </w:rPr>
        <w:t>second-order phase transition</w:t>
      </w:r>
    </w:p>
    <w:p w14:paraId="033D88EB" w14:textId="4B3591CC" w:rsidR="00B0551F" w:rsidRPr="00B0551F" w:rsidRDefault="00B0551F" w:rsidP="00B0551F">
      <w:pPr>
        <w:pStyle w:val="NormalWeb"/>
        <w:jc w:val="both"/>
        <w:rPr>
          <w:rFonts w:ascii="Arial" w:hAnsi="Arial" w:cs="Arial"/>
        </w:rPr>
      </w:pPr>
      <w:r w:rsidRPr="00B0551F">
        <w:rPr>
          <w:rFonts w:ascii="Arial" w:hAnsi="Arial" w:cs="Arial"/>
        </w:rPr>
        <w:lastRenderedPageBreak/>
        <w:t xml:space="preserve">In addition to time series analysis, we visualized </w:t>
      </w:r>
      <w:r w:rsidRPr="00B0551F">
        <w:rPr>
          <w:rStyle w:val="Strong"/>
          <w:rFonts w:ascii="Arial" w:hAnsi="Arial" w:cs="Arial"/>
          <w:b w:val="0"/>
          <w:bCs w:val="0"/>
        </w:rPr>
        <w:t>microscopic spin configurations</w:t>
      </w:r>
      <w:r w:rsidRPr="00B0551F">
        <w:rPr>
          <w:rFonts w:ascii="Arial" w:hAnsi="Arial" w:cs="Arial"/>
        </w:rPr>
        <w:t xml:space="preserve"> at multiple Monte Carlo steps. These snapshots illustrated the growth of aligned domains below </w:t>
      </w:r>
      <m:oMath>
        <m:sSub>
          <m:sSubPr>
            <m:ctrlPr>
              <w:rPr>
                <w:rFonts w:ascii="Cambria Math" w:hAnsi="Cambria Math" w:cs="Cambria Math"/>
                <w:color w:val="000000"/>
              </w:rPr>
            </m:ctrlPr>
          </m:sSubPr>
          <m:e>
            <m:r>
              <w:rPr>
                <w:rFonts w:ascii="Cambria Math" w:hAnsi="Cambria Math" w:cs="Cambria Math"/>
                <w:color w:val="000000"/>
              </w:rPr>
              <m:t>T</m:t>
            </m:r>
          </m:e>
          <m:sub>
            <m:r>
              <w:rPr>
                <w:rFonts w:ascii="Cambria Math" w:hAnsi="Cambria Math" w:cs="Cambria Math"/>
                <w:color w:val="000000"/>
              </w:rPr>
              <m:t>c</m:t>
            </m:r>
          </m:sub>
        </m:sSub>
      </m:oMath>
      <w:r w:rsidRPr="00B0551F">
        <w:rPr>
          <w:rFonts w:ascii="Arial" w:hAnsi="Arial" w:cs="Arial"/>
        </w:rPr>
        <w:t xml:space="preserve">, and the persistent disorder above </w:t>
      </w:r>
      <m:oMath>
        <m:sSub>
          <m:sSubPr>
            <m:ctrlPr>
              <w:rPr>
                <w:rFonts w:ascii="Cambria Math" w:hAnsi="Cambria Math" w:cs="Cambria Math"/>
                <w:color w:val="000000"/>
              </w:rPr>
            </m:ctrlPr>
          </m:sSubPr>
          <m:e>
            <m:r>
              <w:rPr>
                <w:rFonts w:ascii="Cambria Math" w:hAnsi="Cambria Math" w:cs="Cambria Math"/>
                <w:color w:val="000000"/>
              </w:rPr>
              <m:t>T</m:t>
            </m:r>
          </m:e>
          <m:sub>
            <m:r>
              <w:rPr>
                <w:rFonts w:ascii="Cambria Math" w:hAnsi="Cambria Math" w:cs="Cambria Math"/>
                <w:color w:val="000000"/>
              </w:rPr>
              <m:t>c</m:t>
            </m:r>
          </m:sub>
        </m:sSub>
      </m:oMath>
      <w:r w:rsidRPr="00B0551F">
        <w:rPr>
          <w:rFonts w:ascii="Arial" w:hAnsi="Arial" w:cs="Arial"/>
        </w:rPr>
        <w:t>, offering a compelling spatial representation of the transition dynamics.</w:t>
      </w:r>
    </w:p>
    <w:p w14:paraId="34C59620" w14:textId="5E609280" w:rsidR="00B0551F" w:rsidRDefault="00CC6B8B" w:rsidP="00B0551F">
      <w:pPr>
        <w:rPr>
          <w:rFonts w:ascii="Arial" w:hAnsi="Arial" w:cs="Arial"/>
        </w:rPr>
      </w:pPr>
      <w:r w:rsidRPr="00CC6B8B">
        <w:rPr>
          <w:rFonts w:ascii="Arial" w:hAnsi="Arial" w:cs="Arial"/>
        </w:rPr>
        <w:br/>
        <w:t>The model was implemented in MATLAB with the following settings:</w:t>
      </w:r>
      <w:r w:rsidRPr="00CC6B8B">
        <w:rPr>
          <w:rFonts w:ascii="Arial" w:hAnsi="Arial" w:cs="Arial"/>
        </w:rPr>
        <w:br/>
        <w:t>- Lattice size: 100 × 100</w:t>
      </w:r>
      <w:r w:rsidRPr="00CC6B8B">
        <w:rPr>
          <w:rFonts w:ascii="Arial" w:hAnsi="Arial" w:cs="Arial"/>
        </w:rPr>
        <w:br/>
        <w:t>- Total sweeps: 20000</w:t>
      </w:r>
      <w:r w:rsidRPr="00CC6B8B">
        <w:rPr>
          <w:rFonts w:ascii="Arial" w:hAnsi="Arial" w:cs="Arial"/>
        </w:rPr>
        <w:br/>
        <w:t>- Temperature range: 0.1 to 4.0</w:t>
      </w:r>
      <w:r w:rsidRPr="00CC6B8B">
        <w:rPr>
          <w:rFonts w:ascii="Arial" w:hAnsi="Arial" w:cs="Arial"/>
        </w:rPr>
        <w:br/>
        <w:t>- Random initialization with fixed seed for reproducibility</w:t>
      </w:r>
      <w:r w:rsidRPr="00CC6B8B">
        <w:rPr>
          <w:rFonts w:ascii="Arial" w:hAnsi="Arial" w:cs="Arial"/>
        </w:rPr>
        <w:br/>
      </w:r>
    </w:p>
    <w:p w14:paraId="1DE14968" w14:textId="77777777" w:rsidR="00B0551F" w:rsidRPr="00B0551F" w:rsidRDefault="00B0551F" w:rsidP="00B0551F">
      <w:pPr>
        <w:pStyle w:val="NormalWeb"/>
        <w:rPr>
          <w:rFonts w:ascii="Arial" w:hAnsi="Arial" w:cs="Arial"/>
        </w:rPr>
      </w:pPr>
      <w:r w:rsidRPr="00B0551F">
        <w:rPr>
          <w:rFonts w:ascii="Arial" w:hAnsi="Arial" w:cs="Arial"/>
        </w:rPr>
        <w:t>Key MATLAB functions:</w:t>
      </w:r>
    </w:p>
    <w:p w14:paraId="66C9EA6E" w14:textId="77777777" w:rsidR="00B0551F" w:rsidRPr="00B0551F" w:rsidRDefault="00B0551F" w:rsidP="00B0551F">
      <w:pPr>
        <w:pStyle w:val="NormalWeb"/>
        <w:numPr>
          <w:ilvl w:val="0"/>
          <w:numId w:val="16"/>
        </w:numPr>
        <w:rPr>
          <w:rFonts w:ascii="Arial" w:hAnsi="Arial" w:cs="Arial"/>
        </w:rPr>
      </w:pPr>
      <w:r w:rsidRPr="00B0551F">
        <w:rPr>
          <w:rStyle w:val="HTMLCode"/>
          <w:rFonts w:ascii="Consolas" w:hAnsi="Consolas" w:cs="Arial"/>
          <w:sz w:val="24"/>
          <w:szCs w:val="24"/>
        </w:rPr>
        <w:t>initSpinConfiguration</w:t>
      </w:r>
      <w:r w:rsidRPr="00B0551F">
        <w:rPr>
          <w:rFonts w:ascii="Arial" w:hAnsi="Arial" w:cs="Arial"/>
        </w:rPr>
        <w:t xml:space="preserve"> — initialize spin lattice</w:t>
      </w:r>
    </w:p>
    <w:p w14:paraId="6B335B05" w14:textId="77777777" w:rsidR="00B0551F" w:rsidRPr="00B0551F" w:rsidRDefault="00B0551F" w:rsidP="00B0551F">
      <w:pPr>
        <w:pStyle w:val="NormalWeb"/>
        <w:numPr>
          <w:ilvl w:val="0"/>
          <w:numId w:val="16"/>
        </w:numPr>
        <w:rPr>
          <w:rFonts w:ascii="Arial" w:hAnsi="Arial" w:cs="Arial"/>
        </w:rPr>
      </w:pPr>
      <w:r w:rsidRPr="00B0551F">
        <w:rPr>
          <w:rStyle w:val="HTMLCode"/>
          <w:rFonts w:ascii="Consolas" w:hAnsi="Consolas" w:cs="Arial"/>
          <w:sz w:val="24"/>
          <w:szCs w:val="24"/>
        </w:rPr>
        <w:t>applyMetropolis</w:t>
      </w:r>
      <w:r w:rsidRPr="00B0551F">
        <w:rPr>
          <w:rFonts w:ascii="Arial" w:hAnsi="Arial" w:cs="Arial"/>
        </w:rPr>
        <w:t xml:space="preserve"> — perform Metropolis updates over the lattice</w:t>
      </w:r>
    </w:p>
    <w:p w14:paraId="2C37BF96" w14:textId="77777777" w:rsidR="00B0551F" w:rsidRPr="00B0551F" w:rsidRDefault="00B0551F" w:rsidP="00B0551F">
      <w:pPr>
        <w:pStyle w:val="NormalWeb"/>
        <w:numPr>
          <w:ilvl w:val="0"/>
          <w:numId w:val="16"/>
        </w:numPr>
        <w:rPr>
          <w:rFonts w:ascii="Arial" w:hAnsi="Arial" w:cs="Arial"/>
        </w:rPr>
      </w:pPr>
      <w:r w:rsidRPr="00B0551F">
        <w:rPr>
          <w:rStyle w:val="HTMLCode"/>
          <w:rFonts w:ascii="Consolas" w:hAnsi="Consolas" w:cs="Arial"/>
          <w:sz w:val="24"/>
          <w:szCs w:val="24"/>
        </w:rPr>
        <w:t>calculateEnergy</w:t>
      </w:r>
      <w:r w:rsidRPr="00B0551F">
        <w:rPr>
          <w:rFonts w:ascii="Arial" w:hAnsi="Arial" w:cs="Arial"/>
        </w:rPr>
        <w:t xml:space="preserve"> and </w:t>
      </w:r>
      <w:r w:rsidRPr="00B0551F">
        <w:rPr>
          <w:rStyle w:val="HTMLCode"/>
          <w:rFonts w:ascii="Consolas" w:hAnsi="Consolas" w:cs="Arial"/>
          <w:sz w:val="24"/>
          <w:szCs w:val="24"/>
        </w:rPr>
        <w:t>calculateMagnetization</w:t>
      </w:r>
      <w:r w:rsidRPr="00B0551F">
        <w:rPr>
          <w:rFonts w:ascii="Arial" w:hAnsi="Arial" w:cs="Arial"/>
        </w:rPr>
        <w:t xml:space="preserve"> — compute physical observables</w:t>
      </w:r>
    </w:p>
    <w:p w14:paraId="71BD9F34" w14:textId="77777777" w:rsidR="00B0551F" w:rsidRPr="00B0551F" w:rsidRDefault="00B0551F" w:rsidP="00B0551F">
      <w:pPr>
        <w:pStyle w:val="NormalWeb"/>
        <w:numPr>
          <w:ilvl w:val="0"/>
          <w:numId w:val="16"/>
        </w:numPr>
        <w:rPr>
          <w:rFonts w:ascii="Arial" w:hAnsi="Arial" w:cs="Arial"/>
        </w:rPr>
      </w:pPr>
      <w:r w:rsidRPr="00B0551F">
        <w:rPr>
          <w:rFonts w:ascii="Arial" w:hAnsi="Arial" w:cs="Arial"/>
        </w:rPr>
        <w:t>Microscopic snapshots and time series plotting were used for comprehensive analysis</w:t>
      </w:r>
    </w:p>
    <w:p w14:paraId="48F7AE17" w14:textId="75A38990" w:rsidR="00CC6B8B" w:rsidRDefault="00CC6B8B" w:rsidP="00CC6B8B">
      <w:pPr>
        <w:rPr>
          <w:rFonts w:ascii="Arial" w:hAnsi="Arial" w:cs="Arial"/>
        </w:rPr>
      </w:pPr>
      <w:r w:rsidRPr="00CC6B8B">
        <w:rPr>
          <w:rFonts w:ascii="Arial" w:hAnsi="Arial" w:cs="Arial"/>
        </w:rPr>
        <w:br/>
      </w:r>
      <w:r w:rsidRPr="00CC6B8B">
        <w:rPr>
          <w:rFonts w:ascii="Arial" w:hAnsi="Arial" w:cs="Arial"/>
        </w:rPr>
        <w:br/>
        <w:t>Below is the code used for the implementation</w:t>
      </w:r>
      <w:r w:rsidR="004C4DC9">
        <w:rPr>
          <w:rFonts w:ascii="Arial" w:hAnsi="Arial" w:cs="Arial"/>
        </w:rPr>
        <w:t>:</w:t>
      </w:r>
    </w:p>
    <w:tbl>
      <w:tblPr>
        <w:tblStyle w:val="TableGrid"/>
        <w:tblW w:w="0" w:type="auto"/>
        <w:tblLook w:val="04A0" w:firstRow="1" w:lastRow="0" w:firstColumn="1" w:lastColumn="0" w:noHBand="0" w:noVBand="1"/>
      </w:tblPr>
      <w:tblGrid>
        <w:gridCol w:w="8856"/>
      </w:tblGrid>
      <w:tr w:rsidR="004C4DC9" w14:paraId="5CAAB122" w14:textId="77777777" w:rsidTr="00EA1C92">
        <w:tc>
          <w:tcPr>
            <w:tcW w:w="8856" w:type="dxa"/>
            <w:shd w:val="clear" w:color="auto" w:fill="DBE5F1" w:themeFill="accent1" w:themeFillTint="33"/>
          </w:tcPr>
          <w:p w14:paraId="7B4CC33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2D Ising Model Simulation using Metropolis Monte Carlo Algorithm</w:t>
            </w:r>
          </w:p>
          <w:p w14:paraId="4AEA40B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Author: Volodymyr Kuz</w:t>
            </w:r>
          </w:p>
          <w:p w14:paraId="17C1929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Course: Kinetic Theory and Stochastic Simulations</w:t>
            </w:r>
          </w:p>
          <w:p w14:paraId="78223440" w14:textId="77777777" w:rsidR="00D270A6" w:rsidRPr="00D270A6" w:rsidRDefault="00D270A6" w:rsidP="00D270A6">
            <w:pPr>
              <w:rPr>
                <w:rFonts w:ascii="Consolas" w:eastAsia="Times New Roman" w:hAnsi="Consolas" w:cs="Times New Roman"/>
                <w:sz w:val="20"/>
                <w:szCs w:val="20"/>
                <w:lang w:val="uk-UA" w:eastAsia="uk-UA"/>
              </w:rPr>
            </w:pPr>
          </w:p>
          <w:p w14:paraId="533B635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Simulation Parameters</w:t>
            </w:r>
          </w:p>
          <w:p w14:paraId="285E4C8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latticeSize = 100;</w:t>
            </w:r>
          </w:p>
          <w:p w14:paraId="44AACE0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totalSpins = latticeSize^2;</w:t>
            </w:r>
          </w:p>
          <w:p w14:paraId="67AECD7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sweepCount = 20000;</w:t>
            </w:r>
          </w:p>
          <w:p w14:paraId="380D2FCA"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temperatureSet = [2.0, 2.5];</w:t>
            </w:r>
          </w:p>
          <w:p w14:paraId="6CEF1EE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temperatureGrid = linspace(0.1, 4.0, 40);</w:t>
            </w:r>
          </w:p>
          <w:p w14:paraId="2C80E7BF" w14:textId="77777777" w:rsidR="00D270A6" w:rsidRPr="00D270A6" w:rsidRDefault="00D270A6" w:rsidP="00D270A6">
            <w:pPr>
              <w:rPr>
                <w:rFonts w:ascii="Consolas" w:eastAsia="Times New Roman" w:hAnsi="Consolas" w:cs="Times New Roman"/>
                <w:sz w:val="20"/>
                <w:szCs w:val="20"/>
                <w:lang w:val="uk-UA" w:eastAsia="uk-UA"/>
              </w:rPr>
            </w:pPr>
          </w:p>
          <w:p w14:paraId="684758D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rng(1); </w:t>
            </w:r>
            <w:r w:rsidRPr="00D270A6">
              <w:rPr>
                <w:rFonts w:ascii="Consolas" w:eastAsia="Times New Roman" w:hAnsi="Consolas" w:cs="Times New Roman"/>
                <w:color w:val="008013"/>
                <w:sz w:val="20"/>
                <w:szCs w:val="20"/>
                <w:lang w:val="uk-UA" w:eastAsia="uk-UA"/>
              </w:rPr>
              <w:t>% Fix seed for reproducibility</w:t>
            </w:r>
          </w:p>
          <w:p w14:paraId="1427EA67" w14:textId="77777777" w:rsidR="00D270A6" w:rsidRPr="00D270A6" w:rsidRDefault="00D270A6" w:rsidP="00D270A6">
            <w:pPr>
              <w:rPr>
                <w:rFonts w:ascii="Consolas" w:eastAsia="Times New Roman" w:hAnsi="Consolas" w:cs="Times New Roman"/>
                <w:sz w:val="20"/>
                <w:szCs w:val="20"/>
                <w:lang w:val="uk-UA" w:eastAsia="uk-UA"/>
              </w:rPr>
            </w:pPr>
          </w:p>
          <w:p w14:paraId="5A58310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Utility Functions</w:t>
            </w:r>
          </w:p>
          <w:p w14:paraId="045DE1EB" w14:textId="77777777" w:rsidR="00D270A6" w:rsidRPr="00D270A6" w:rsidRDefault="00D270A6" w:rsidP="00D270A6">
            <w:pPr>
              <w:rPr>
                <w:rFonts w:ascii="Consolas" w:eastAsia="Times New Roman" w:hAnsi="Consolas" w:cs="Times New Roman"/>
                <w:sz w:val="20"/>
                <w:szCs w:val="20"/>
                <w:lang w:val="uk-UA" w:eastAsia="uk-UA"/>
              </w:rPr>
            </w:pPr>
          </w:p>
          <w:p w14:paraId="20B097F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 xml:space="preserve">function </w:t>
            </w:r>
            <w:r w:rsidRPr="00D270A6">
              <w:rPr>
                <w:rFonts w:ascii="Consolas" w:eastAsia="Times New Roman" w:hAnsi="Consolas" w:cs="Times New Roman"/>
                <w:sz w:val="20"/>
                <w:szCs w:val="20"/>
                <w:lang w:val="uk-UA" w:eastAsia="uk-UA"/>
              </w:rPr>
              <w:t>spinMatrix = initSpinConfiguration(sizeL, mode)</w:t>
            </w:r>
          </w:p>
          <w:p w14:paraId="31C29CE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if </w:t>
            </w:r>
            <w:r w:rsidRPr="00D270A6">
              <w:rPr>
                <w:rFonts w:ascii="Consolas" w:eastAsia="Times New Roman" w:hAnsi="Consolas" w:cs="Times New Roman"/>
                <w:sz w:val="20"/>
                <w:szCs w:val="20"/>
                <w:lang w:val="uk-UA" w:eastAsia="uk-UA"/>
              </w:rPr>
              <w:t>mode == 1</w:t>
            </w:r>
          </w:p>
          <w:p w14:paraId="120ADA6F"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spinMatrix = ones(sizeL);</w:t>
            </w:r>
          </w:p>
          <w:p w14:paraId="456A9FDA"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elseif </w:t>
            </w:r>
            <w:r w:rsidRPr="00D270A6">
              <w:rPr>
                <w:rFonts w:ascii="Consolas" w:eastAsia="Times New Roman" w:hAnsi="Consolas" w:cs="Times New Roman"/>
                <w:sz w:val="20"/>
                <w:szCs w:val="20"/>
                <w:lang w:val="uk-UA" w:eastAsia="uk-UA"/>
              </w:rPr>
              <w:t>mode == 2</w:t>
            </w:r>
          </w:p>
          <w:p w14:paraId="26834BA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spinMatrix = -ones(sizeL);</w:t>
            </w:r>
          </w:p>
          <w:p w14:paraId="15F94CBD"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else</w:t>
            </w:r>
          </w:p>
          <w:p w14:paraId="18019BB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spinMatrix = sign(rand(sizeL) - 0.5);</w:t>
            </w:r>
          </w:p>
          <w:p w14:paraId="10BEB58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7F461EC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end</w:t>
            </w:r>
          </w:p>
          <w:p w14:paraId="4016CCD9" w14:textId="77777777" w:rsidR="00D270A6" w:rsidRPr="00D270A6" w:rsidRDefault="00D270A6" w:rsidP="00D270A6">
            <w:pPr>
              <w:rPr>
                <w:rFonts w:ascii="Consolas" w:eastAsia="Times New Roman" w:hAnsi="Consolas" w:cs="Times New Roman"/>
                <w:sz w:val="20"/>
                <w:szCs w:val="20"/>
                <w:lang w:val="uk-UA" w:eastAsia="uk-UA"/>
              </w:rPr>
            </w:pPr>
          </w:p>
          <w:p w14:paraId="45BD68B0"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 xml:space="preserve">function </w:t>
            </w:r>
            <w:r w:rsidRPr="00D270A6">
              <w:rPr>
                <w:rFonts w:ascii="Consolas" w:eastAsia="Times New Roman" w:hAnsi="Consolas" w:cs="Times New Roman"/>
                <w:sz w:val="20"/>
                <w:szCs w:val="20"/>
                <w:lang w:val="uk-UA" w:eastAsia="uk-UA"/>
              </w:rPr>
              <w:t>spinMatrix = applyMetropolis(spinMatrix, invTemp)</w:t>
            </w:r>
          </w:p>
          <w:p w14:paraId="0E66093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L = size(spinMatrix,1);</w:t>
            </w:r>
          </w:p>
          <w:p w14:paraId="7B7B942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step = 1:L^2</w:t>
            </w:r>
          </w:p>
          <w:p w14:paraId="4EEFD04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x = randi(L); y = randi(L);</w:t>
            </w:r>
          </w:p>
          <w:p w14:paraId="6116C08F"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currentSpin = spinMatrix(x,y);</w:t>
            </w:r>
          </w:p>
          <w:p w14:paraId="40E61CB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neighbours = spinMatrix(mod(x,L)+1,y) + spinMatrix(mod(x-2,L)+1,y) + </w:t>
            </w:r>
            <w:r w:rsidRPr="00D270A6">
              <w:rPr>
                <w:rFonts w:ascii="Consolas" w:eastAsia="Times New Roman" w:hAnsi="Consolas" w:cs="Times New Roman"/>
                <w:color w:val="0E00FF"/>
                <w:sz w:val="20"/>
                <w:szCs w:val="20"/>
                <w:lang w:val="uk-UA" w:eastAsia="uk-UA"/>
              </w:rPr>
              <w:t>...</w:t>
            </w:r>
          </w:p>
          <w:p w14:paraId="56E79DF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spinMatrix(x,mod(y,L)+1) + spinMatrix(x,mod(y-2,L)+1);</w:t>
            </w:r>
          </w:p>
          <w:p w14:paraId="0EA433F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deltaE = 2 * currentSpin * neighbours;</w:t>
            </w:r>
          </w:p>
          <w:p w14:paraId="4C6A9B1E"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if </w:t>
            </w:r>
            <w:r w:rsidRPr="00D270A6">
              <w:rPr>
                <w:rFonts w:ascii="Consolas" w:eastAsia="Times New Roman" w:hAnsi="Consolas" w:cs="Times New Roman"/>
                <w:sz w:val="20"/>
                <w:szCs w:val="20"/>
                <w:lang w:val="uk-UA" w:eastAsia="uk-UA"/>
              </w:rPr>
              <w:t>deltaE &lt; 0 || rand &lt; exp(-invTemp * deltaE)</w:t>
            </w:r>
          </w:p>
          <w:p w14:paraId="30CDA890"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spinMatrix(x,y) = -currentSpin;</w:t>
            </w:r>
          </w:p>
          <w:p w14:paraId="5CC86DE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102D561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364B9C8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end</w:t>
            </w:r>
          </w:p>
          <w:p w14:paraId="0DC08C10" w14:textId="77777777" w:rsidR="00D270A6" w:rsidRPr="00D270A6" w:rsidRDefault="00D270A6" w:rsidP="00D270A6">
            <w:pPr>
              <w:rPr>
                <w:rFonts w:ascii="Consolas" w:eastAsia="Times New Roman" w:hAnsi="Consolas" w:cs="Times New Roman"/>
                <w:sz w:val="20"/>
                <w:szCs w:val="20"/>
                <w:lang w:val="uk-UA" w:eastAsia="uk-UA"/>
              </w:rPr>
            </w:pPr>
          </w:p>
          <w:p w14:paraId="2EC9EAF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 xml:space="preserve">function </w:t>
            </w:r>
            <w:r w:rsidRPr="00D270A6">
              <w:rPr>
                <w:rFonts w:ascii="Consolas" w:eastAsia="Times New Roman" w:hAnsi="Consolas" w:cs="Times New Roman"/>
                <w:sz w:val="20"/>
                <w:szCs w:val="20"/>
                <w:lang w:val="uk-UA" w:eastAsia="uk-UA"/>
              </w:rPr>
              <w:t>eVal = calculateEnergy(spinMatrix)</w:t>
            </w:r>
          </w:p>
          <w:p w14:paraId="13473B6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L = size(spinMatrix,1); eVal = 0;</w:t>
            </w:r>
          </w:p>
          <w:p w14:paraId="2EBEB11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row = 1:L</w:t>
            </w:r>
          </w:p>
          <w:p w14:paraId="649B9A10"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col = 1:L</w:t>
            </w:r>
          </w:p>
          <w:p w14:paraId="40723D3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s = spinMatrix(row,col);</w:t>
            </w:r>
          </w:p>
          <w:p w14:paraId="79A2516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nbs = spinMatrix(mod(row,L)+1,col) + spinMatrix(row,mod(col,L)+1);</w:t>
            </w:r>
          </w:p>
          <w:p w14:paraId="631A872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eVal = eVal - s * nbs;</w:t>
            </w:r>
          </w:p>
          <w:p w14:paraId="0BBFEB2B"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5CAD77BB"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05D73A1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end</w:t>
            </w:r>
          </w:p>
          <w:p w14:paraId="2CDC798B" w14:textId="77777777" w:rsidR="00D270A6" w:rsidRPr="00D270A6" w:rsidRDefault="00D270A6" w:rsidP="00D270A6">
            <w:pPr>
              <w:rPr>
                <w:rFonts w:ascii="Consolas" w:eastAsia="Times New Roman" w:hAnsi="Consolas" w:cs="Times New Roman"/>
                <w:sz w:val="20"/>
                <w:szCs w:val="20"/>
                <w:lang w:val="uk-UA" w:eastAsia="uk-UA"/>
              </w:rPr>
            </w:pPr>
          </w:p>
          <w:p w14:paraId="212FA6A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 xml:space="preserve">function </w:t>
            </w:r>
            <w:r w:rsidRPr="00D270A6">
              <w:rPr>
                <w:rFonts w:ascii="Consolas" w:eastAsia="Times New Roman" w:hAnsi="Consolas" w:cs="Times New Roman"/>
                <w:sz w:val="20"/>
                <w:szCs w:val="20"/>
                <w:lang w:val="uk-UA" w:eastAsia="uk-UA"/>
              </w:rPr>
              <w:t>mVal = calculateMagnetization(spinMatrix)</w:t>
            </w:r>
          </w:p>
          <w:p w14:paraId="3C18663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mVal = sum(spinMatrix(:));</w:t>
            </w:r>
          </w:p>
          <w:p w14:paraId="0F167C9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end</w:t>
            </w:r>
          </w:p>
          <w:p w14:paraId="6CB66533" w14:textId="77777777" w:rsidR="00D270A6" w:rsidRPr="00D270A6" w:rsidRDefault="00D270A6" w:rsidP="00D270A6">
            <w:pPr>
              <w:rPr>
                <w:rFonts w:ascii="Consolas" w:eastAsia="Times New Roman" w:hAnsi="Consolas" w:cs="Times New Roman"/>
                <w:sz w:val="20"/>
                <w:szCs w:val="20"/>
                <w:lang w:val="uk-UA" w:eastAsia="uk-UA"/>
              </w:rPr>
            </w:pPr>
          </w:p>
          <w:p w14:paraId="2C55462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Time Evolution at Fixed Temperatures</w:t>
            </w:r>
          </w:p>
          <w:p w14:paraId="5E70D394" w14:textId="77777777" w:rsidR="00D270A6" w:rsidRPr="00D270A6" w:rsidRDefault="00D270A6" w:rsidP="00D270A6">
            <w:pPr>
              <w:rPr>
                <w:rFonts w:ascii="Consolas" w:eastAsia="Times New Roman" w:hAnsi="Consolas" w:cs="Times New Roman"/>
                <w:sz w:val="20"/>
                <w:szCs w:val="20"/>
                <w:lang w:val="uk-UA" w:eastAsia="uk-UA"/>
              </w:rPr>
            </w:pPr>
          </w:p>
          <w:p w14:paraId="2971C250"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T = temperatureSet</w:t>
            </w:r>
          </w:p>
          <w:p w14:paraId="0C383FF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beta = 1/T;</w:t>
            </w:r>
          </w:p>
          <w:p w14:paraId="64FADCD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figure(</w:t>
            </w:r>
            <w:r w:rsidRPr="00D270A6">
              <w:rPr>
                <w:rFonts w:ascii="Consolas" w:eastAsia="Times New Roman" w:hAnsi="Consolas" w:cs="Times New Roman"/>
                <w:color w:val="A709F5"/>
                <w:sz w:val="20"/>
                <w:szCs w:val="20"/>
                <w:lang w:val="uk-UA" w:eastAsia="uk-UA"/>
              </w:rPr>
              <w:t>'Name'</w:t>
            </w:r>
            <w:r w:rsidRPr="00D270A6">
              <w:rPr>
                <w:rFonts w:ascii="Consolas" w:eastAsia="Times New Roman" w:hAnsi="Consolas" w:cs="Times New Roman"/>
                <w:sz w:val="20"/>
                <w:szCs w:val="20"/>
                <w:lang w:val="uk-UA" w:eastAsia="uk-UA"/>
              </w:rPr>
              <w:t>,sprintf(</w:t>
            </w:r>
            <w:r w:rsidRPr="00D270A6">
              <w:rPr>
                <w:rFonts w:ascii="Consolas" w:eastAsia="Times New Roman" w:hAnsi="Consolas" w:cs="Times New Roman"/>
                <w:color w:val="A709F5"/>
                <w:sz w:val="20"/>
                <w:szCs w:val="20"/>
                <w:lang w:val="uk-UA" w:eastAsia="uk-UA"/>
              </w:rPr>
              <w:t>'Temporal Evolution at T = %.1f'</w:t>
            </w:r>
            <w:r w:rsidRPr="00D270A6">
              <w:rPr>
                <w:rFonts w:ascii="Consolas" w:eastAsia="Times New Roman" w:hAnsi="Consolas" w:cs="Times New Roman"/>
                <w:sz w:val="20"/>
                <w:szCs w:val="20"/>
                <w:lang w:val="uk-UA" w:eastAsia="uk-UA"/>
              </w:rPr>
              <w:t>,T));</w:t>
            </w:r>
          </w:p>
          <w:p w14:paraId="06F621F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tiledlayout(1,2);</w:t>
            </w:r>
          </w:p>
          <w:p w14:paraId="2B817A4A" w14:textId="77777777" w:rsidR="00D270A6" w:rsidRPr="00D270A6" w:rsidRDefault="00D270A6" w:rsidP="00D270A6">
            <w:pPr>
              <w:rPr>
                <w:rFonts w:ascii="Consolas" w:eastAsia="Times New Roman" w:hAnsi="Consolas" w:cs="Times New Roman"/>
                <w:sz w:val="20"/>
                <w:szCs w:val="20"/>
                <w:lang w:val="uk-UA" w:eastAsia="uk-UA"/>
              </w:rPr>
            </w:pPr>
          </w:p>
          <w:p w14:paraId="213D2AE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startCase = 1:3</w:t>
            </w:r>
          </w:p>
          <w:p w14:paraId="42A36E0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repeatNum = 2 * (startCase == 3) + 1 * (startCase &lt; 3);</w:t>
            </w:r>
          </w:p>
          <w:p w14:paraId="12BFFBE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instance = 1:repeatNum</w:t>
            </w:r>
          </w:p>
          <w:p w14:paraId="6A2F70BB"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config = initSpinConfiguration(latticeSize, startCase);</w:t>
            </w:r>
          </w:p>
          <w:p w14:paraId="3904AF6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magnetHistory = zeros(1, sweepCount);</w:t>
            </w:r>
          </w:p>
          <w:p w14:paraId="03C97A0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energyHistory = zeros(1, sweepCount);</w:t>
            </w:r>
          </w:p>
          <w:p w14:paraId="635B2B3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t = 1:sweepCount</w:t>
            </w:r>
          </w:p>
          <w:p w14:paraId="3B94F00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config = applyMetropolis(config, beta);</w:t>
            </w:r>
          </w:p>
          <w:p w14:paraId="5BC95F10"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magnetHistory(t) = calculateMagnetization(config)/totalSpins;</w:t>
            </w:r>
          </w:p>
          <w:p w14:paraId="5750C1D4"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energyHistory(t) = calculateEnergy(config)/totalSpins;</w:t>
            </w:r>
          </w:p>
          <w:p w14:paraId="5028B3C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4485203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nexttile(1)</w:t>
            </w:r>
          </w:p>
          <w:p w14:paraId="42310EA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plot(magnetHistory, </w:t>
            </w:r>
            <w:r w:rsidRPr="00D270A6">
              <w:rPr>
                <w:rFonts w:ascii="Consolas" w:eastAsia="Times New Roman" w:hAnsi="Consolas" w:cs="Times New Roman"/>
                <w:color w:val="A709F5"/>
                <w:sz w:val="20"/>
                <w:szCs w:val="20"/>
                <w:lang w:val="uk-UA" w:eastAsia="uk-UA"/>
              </w:rPr>
              <w:t>'DisplayName'</w:t>
            </w:r>
            <w:r w:rsidRPr="00D270A6">
              <w:rPr>
                <w:rFonts w:ascii="Consolas" w:eastAsia="Times New Roman" w:hAnsi="Consolas" w:cs="Times New Roman"/>
                <w:sz w:val="20"/>
                <w:szCs w:val="20"/>
                <w:lang w:val="uk-UA" w:eastAsia="uk-UA"/>
              </w:rPr>
              <w:t>, sprintf(</w:t>
            </w:r>
            <w:r w:rsidRPr="00D270A6">
              <w:rPr>
                <w:rFonts w:ascii="Consolas" w:eastAsia="Times New Roman" w:hAnsi="Consolas" w:cs="Times New Roman"/>
                <w:color w:val="A709F5"/>
                <w:sz w:val="20"/>
                <w:szCs w:val="20"/>
                <w:lang w:val="uk-UA" w:eastAsia="uk-UA"/>
              </w:rPr>
              <w:t>'Init%d-%d'</w:t>
            </w:r>
            <w:r w:rsidRPr="00D270A6">
              <w:rPr>
                <w:rFonts w:ascii="Consolas" w:eastAsia="Times New Roman" w:hAnsi="Consolas" w:cs="Times New Roman"/>
                <w:sz w:val="20"/>
                <w:szCs w:val="20"/>
                <w:lang w:val="uk-UA" w:eastAsia="uk-UA"/>
              </w:rPr>
              <w:t xml:space="preserve">,startCase,instance)); hold </w:t>
            </w:r>
            <w:r w:rsidRPr="00D270A6">
              <w:rPr>
                <w:rFonts w:ascii="Consolas" w:eastAsia="Times New Roman" w:hAnsi="Consolas" w:cs="Times New Roman"/>
                <w:color w:val="A709F5"/>
                <w:sz w:val="20"/>
                <w:szCs w:val="20"/>
                <w:lang w:val="uk-UA" w:eastAsia="uk-UA"/>
              </w:rPr>
              <w:t>on</w:t>
            </w:r>
          </w:p>
          <w:p w14:paraId="6F0B28FA"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title(sprintf(</w:t>
            </w:r>
            <w:r w:rsidRPr="00D270A6">
              <w:rPr>
                <w:rFonts w:ascii="Consolas" w:eastAsia="Times New Roman" w:hAnsi="Consolas" w:cs="Times New Roman"/>
                <w:color w:val="A709F5"/>
                <w:sz w:val="20"/>
                <w:szCs w:val="20"/>
                <w:lang w:val="uk-UA" w:eastAsia="uk-UA"/>
              </w:rPr>
              <w:t>'Magnetization at T = %.1f'</w:t>
            </w:r>
            <w:r w:rsidRPr="00D270A6">
              <w:rPr>
                <w:rFonts w:ascii="Consolas" w:eastAsia="Times New Roman" w:hAnsi="Consolas" w:cs="Times New Roman"/>
                <w:sz w:val="20"/>
                <w:szCs w:val="20"/>
                <w:lang w:val="uk-UA" w:eastAsia="uk-UA"/>
              </w:rPr>
              <w:t>, T)); xlabel(</w:t>
            </w:r>
            <w:r w:rsidRPr="00D270A6">
              <w:rPr>
                <w:rFonts w:ascii="Consolas" w:eastAsia="Times New Roman" w:hAnsi="Consolas" w:cs="Times New Roman"/>
                <w:color w:val="A709F5"/>
                <w:sz w:val="20"/>
                <w:szCs w:val="20"/>
                <w:lang w:val="uk-UA" w:eastAsia="uk-UA"/>
              </w:rPr>
              <w:t>'Steps'</w:t>
            </w:r>
            <w:r w:rsidRPr="00D270A6">
              <w:rPr>
                <w:rFonts w:ascii="Consolas" w:eastAsia="Times New Roman" w:hAnsi="Consolas" w:cs="Times New Roman"/>
                <w:sz w:val="20"/>
                <w:szCs w:val="20"/>
                <w:lang w:val="uk-UA" w:eastAsia="uk-UA"/>
              </w:rPr>
              <w:t>); ylabel(</w:t>
            </w:r>
            <w:r w:rsidRPr="00D270A6">
              <w:rPr>
                <w:rFonts w:ascii="Consolas" w:eastAsia="Times New Roman" w:hAnsi="Consolas" w:cs="Times New Roman"/>
                <w:color w:val="A709F5"/>
                <w:sz w:val="20"/>
                <w:szCs w:val="20"/>
                <w:lang w:val="uk-UA" w:eastAsia="uk-UA"/>
              </w:rPr>
              <w:t>'Magnet./Spin'</w:t>
            </w:r>
            <w:r w:rsidRPr="00D270A6">
              <w:rPr>
                <w:rFonts w:ascii="Consolas" w:eastAsia="Times New Roman" w:hAnsi="Consolas" w:cs="Times New Roman"/>
                <w:sz w:val="20"/>
                <w:szCs w:val="20"/>
                <w:lang w:val="uk-UA" w:eastAsia="uk-UA"/>
              </w:rPr>
              <w:t>)</w:t>
            </w:r>
          </w:p>
          <w:p w14:paraId="1A2FEDA4"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nexttile(2)</w:t>
            </w:r>
          </w:p>
          <w:p w14:paraId="3BBC78EE"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lastRenderedPageBreak/>
              <w:t xml:space="preserve">            plot(energyHistory, </w:t>
            </w:r>
            <w:r w:rsidRPr="00D270A6">
              <w:rPr>
                <w:rFonts w:ascii="Consolas" w:eastAsia="Times New Roman" w:hAnsi="Consolas" w:cs="Times New Roman"/>
                <w:color w:val="A709F5"/>
                <w:sz w:val="20"/>
                <w:szCs w:val="20"/>
                <w:lang w:val="uk-UA" w:eastAsia="uk-UA"/>
              </w:rPr>
              <w:t>'DisplayName'</w:t>
            </w:r>
            <w:r w:rsidRPr="00D270A6">
              <w:rPr>
                <w:rFonts w:ascii="Consolas" w:eastAsia="Times New Roman" w:hAnsi="Consolas" w:cs="Times New Roman"/>
                <w:sz w:val="20"/>
                <w:szCs w:val="20"/>
                <w:lang w:val="uk-UA" w:eastAsia="uk-UA"/>
              </w:rPr>
              <w:t>, sprintf(</w:t>
            </w:r>
            <w:r w:rsidRPr="00D270A6">
              <w:rPr>
                <w:rFonts w:ascii="Consolas" w:eastAsia="Times New Roman" w:hAnsi="Consolas" w:cs="Times New Roman"/>
                <w:color w:val="A709F5"/>
                <w:sz w:val="20"/>
                <w:szCs w:val="20"/>
                <w:lang w:val="uk-UA" w:eastAsia="uk-UA"/>
              </w:rPr>
              <w:t>'Init%d-%d'</w:t>
            </w:r>
            <w:r w:rsidRPr="00D270A6">
              <w:rPr>
                <w:rFonts w:ascii="Consolas" w:eastAsia="Times New Roman" w:hAnsi="Consolas" w:cs="Times New Roman"/>
                <w:sz w:val="20"/>
                <w:szCs w:val="20"/>
                <w:lang w:val="uk-UA" w:eastAsia="uk-UA"/>
              </w:rPr>
              <w:t xml:space="preserve">,startCase,instance)); hold </w:t>
            </w:r>
            <w:r w:rsidRPr="00D270A6">
              <w:rPr>
                <w:rFonts w:ascii="Consolas" w:eastAsia="Times New Roman" w:hAnsi="Consolas" w:cs="Times New Roman"/>
                <w:color w:val="A709F5"/>
                <w:sz w:val="20"/>
                <w:szCs w:val="20"/>
                <w:lang w:val="uk-UA" w:eastAsia="uk-UA"/>
              </w:rPr>
              <w:t>on</w:t>
            </w:r>
          </w:p>
          <w:p w14:paraId="48781FD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title(sprintf(</w:t>
            </w:r>
            <w:r w:rsidRPr="00D270A6">
              <w:rPr>
                <w:rFonts w:ascii="Consolas" w:eastAsia="Times New Roman" w:hAnsi="Consolas" w:cs="Times New Roman"/>
                <w:color w:val="A709F5"/>
                <w:sz w:val="20"/>
                <w:szCs w:val="20"/>
                <w:lang w:val="uk-UA" w:eastAsia="uk-UA"/>
              </w:rPr>
              <w:t>'Energy at T = %.1f'</w:t>
            </w:r>
            <w:r w:rsidRPr="00D270A6">
              <w:rPr>
                <w:rFonts w:ascii="Consolas" w:eastAsia="Times New Roman" w:hAnsi="Consolas" w:cs="Times New Roman"/>
                <w:sz w:val="20"/>
                <w:szCs w:val="20"/>
                <w:lang w:val="uk-UA" w:eastAsia="uk-UA"/>
              </w:rPr>
              <w:t>, T)); xlabel(</w:t>
            </w:r>
            <w:r w:rsidRPr="00D270A6">
              <w:rPr>
                <w:rFonts w:ascii="Consolas" w:eastAsia="Times New Roman" w:hAnsi="Consolas" w:cs="Times New Roman"/>
                <w:color w:val="A709F5"/>
                <w:sz w:val="20"/>
                <w:szCs w:val="20"/>
                <w:lang w:val="uk-UA" w:eastAsia="uk-UA"/>
              </w:rPr>
              <w:t>'Steps'</w:t>
            </w:r>
            <w:r w:rsidRPr="00D270A6">
              <w:rPr>
                <w:rFonts w:ascii="Consolas" w:eastAsia="Times New Roman" w:hAnsi="Consolas" w:cs="Times New Roman"/>
                <w:sz w:val="20"/>
                <w:szCs w:val="20"/>
                <w:lang w:val="uk-UA" w:eastAsia="uk-UA"/>
              </w:rPr>
              <w:t>); ylabel(</w:t>
            </w:r>
            <w:r w:rsidRPr="00D270A6">
              <w:rPr>
                <w:rFonts w:ascii="Consolas" w:eastAsia="Times New Roman" w:hAnsi="Consolas" w:cs="Times New Roman"/>
                <w:color w:val="A709F5"/>
                <w:sz w:val="20"/>
                <w:szCs w:val="20"/>
                <w:lang w:val="uk-UA" w:eastAsia="uk-UA"/>
              </w:rPr>
              <w:t>'Energy/Spin'</w:t>
            </w:r>
            <w:r w:rsidRPr="00D270A6">
              <w:rPr>
                <w:rFonts w:ascii="Consolas" w:eastAsia="Times New Roman" w:hAnsi="Consolas" w:cs="Times New Roman"/>
                <w:sz w:val="20"/>
                <w:szCs w:val="20"/>
                <w:lang w:val="uk-UA" w:eastAsia="uk-UA"/>
              </w:rPr>
              <w:t>)</w:t>
            </w:r>
          </w:p>
          <w:p w14:paraId="4369A19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46680F3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211BAAA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nexttile(1); legend; nexttile(2); legend;</w:t>
            </w:r>
          </w:p>
          <w:p w14:paraId="3D6DEEE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end</w:t>
            </w:r>
          </w:p>
          <w:p w14:paraId="3D72FCE5" w14:textId="77777777" w:rsidR="00D270A6" w:rsidRPr="00D270A6" w:rsidRDefault="00D270A6" w:rsidP="00D270A6">
            <w:pPr>
              <w:rPr>
                <w:rFonts w:ascii="Consolas" w:eastAsia="Times New Roman" w:hAnsi="Consolas" w:cs="Times New Roman"/>
                <w:sz w:val="20"/>
                <w:szCs w:val="20"/>
                <w:lang w:val="uk-UA" w:eastAsia="uk-UA"/>
              </w:rPr>
            </w:pPr>
          </w:p>
          <w:p w14:paraId="7F5CA30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Thermal Averages Across Temperature Grid</w:t>
            </w:r>
          </w:p>
          <w:p w14:paraId="1FE7021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avgMag = zeros(size(temperatureGrid));</w:t>
            </w:r>
          </w:p>
          <w:p w14:paraId="7C48B96B"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avgEnergy = zeros(size(temperatureGrid));</w:t>
            </w:r>
          </w:p>
          <w:p w14:paraId="0CFE487E"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chiVals = zeros(size(temperatureGrid));</w:t>
            </w:r>
          </w:p>
          <w:p w14:paraId="122FBEC0"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heatVals = zeros(size(temperatureGrid));</w:t>
            </w:r>
          </w:p>
          <w:p w14:paraId="4CB58F56" w14:textId="77777777" w:rsidR="00D270A6" w:rsidRPr="00D270A6" w:rsidRDefault="00D270A6" w:rsidP="00D270A6">
            <w:pPr>
              <w:rPr>
                <w:rFonts w:ascii="Consolas" w:eastAsia="Times New Roman" w:hAnsi="Consolas" w:cs="Times New Roman"/>
                <w:sz w:val="20"/>
                <w:szCs w:val="20"/>
                <w:lang w:val="uk-UA" w:eastAsia="uk-UA"/>
              </w:rPr>
            </w:pPr>
          </w:p>
          <w:p w14:paraId="6C48A9EF"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idx = 1:length(temperatureGrid)</w:t>
            </w:r>
          </w:p>
          <w:p w14:paraId="3AAC31E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T = temperatureGrid(idx); beta = 1/T;</w:t>
            </w:r>
          </w:p>
          <w:p w14:paraId="7B03635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mSamples = []; eSamples = [];</w:t>
            </w:r>
          </w:p>
          <w:p w14:paraId="4C066362" w14:textId="1ED906BE"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trial = 1:</w:t>
            </w:r>
            <w:r w:rsidR="009803CF">
              <w:rPr>
                <w:rFonts w:ascii="Consolas" w:eastAsia="Times New Roman" w:hAnsi="Consolas" w:cs="Times New Roman"/>
                <w:sz w:val="20"/>
                <w:szCs w:val="20"/>
                <w:lang w:val="uk-UA" w:eastAsia="uk-UA"/>
              </w:rPr>
              <w:t>8</w:t>
            </w:r>
          </w:p>
          <w:p w14:paraId="2C1F86B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config = initSpinConfiguration(latticeSize, 3);</w:t>
            </w:r>
          </w:p>
          <w:p w14:paraId="5080B5D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s = 1:sweepCount</w:t>
            </w:r>
          </w:p>
          <w:p w14:paraId="74CD916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config = applyMetropolis(config, beta);</w:t>
            </w:r>
          </w:p>
          <w:p w14:paraId="0D5056D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if </w:t>
            </w:r>
            <w:r w:rsidRPr="00D270A6">
              <w:rPr>
                <w:rFonts w:ascii="Consolas" w:eastAsia="Times New Roman" w:hAnsi="Consolas" w:cs="Times New Roman"/>
                <w:sz w:val="20"/>
                <w:szCs w:val="20"/>
                <w:lang w:val="uk-UA" w:eastAsia="uk-UA"/>
              </w:rPr>
              <w:t>s &gt; sweepCount/2</w:t>
            </w:r>
          </w:p>
          <w:p w14:paraId="5E204CF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m = calculateMagnetization(config)/totalSpins;</w:t>
            </w:r>
          </w:p>
          <w:p w14:paraId="1834CDC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e = calculateEnergy(config)/totalSpins;</w:t>
            </w:r>
          </w:p>
          <w:p w14:paraId="3CC6704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mSamples(end+1) = m;</w:t>
            </w:r>
          </w:p>
          <w:p w14:paraId="23CD533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eSamples(end+1) = e;</w:t>
            </w:r>
          </w:p>
          <w:p w14:paraId="16FE4A8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347D3BC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436B70B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0BCF655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avgMag(idx) = movmean(abs(mean(mSamples)), 5);</w:t>
            </w:r>
          </w:p>
          <w:p w14:paraId="2E6F53B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avgEnergy(idx) = mean(eSamples);</w:t>
            </w:r>
          </w:p>
          <w:p w14:paraId="7FEB1AD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chiVals(idx) = beta*totalSpins*(mean(mSamples.^2) - mean(mSamples)^2);</w:t>
            </w:r>
          </w:p>
          <w:p w14:paraId="7970E2D8"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heatVals(idx) = beta^2*totalSpins*(mean(eSamples.^2) - mean(eSamples)^2);</w:t>
            </w:r>
          </w:p>
          <w:p w14:paraId="7ABB82B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end</w:t>
            </w:r>
          </w:p>
          <w:p w14:paraId="06925EE8" w14:textId="77777777" w:rsidR="00D270A6" w:rsidRPr="00D270A6" w:rsidRDefault="00D270A6" w:rsidP="00D270A6">
            <w:pPr>
              <w:rPr>
                <w:rFonts w:ascii="Consolas" w:eastAsia="Times New Roman" w:hAnsi="Consolas" w:cs="Times New Roman"/>
                <w:sz w:val="20"/>
                <w:szCs w:val="20"/>
                <w:lang w:val="uk-UA" w:eastAsia="uk-UA"/>
              </w:rPr>
            </w:pPr>
          </w:p>
          <w:p w14:paraId="384F953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08013"/>
                <w:sz w:val="20"/>
                <w:szCs w:val="20"/>
                <w:lang w:val="uk-UA" w:eastAsia="uk-UA"/>
              </w:rPr>
              <w:t>% exact result for mean magnetization below Tc</w:t>
            </w:r>
          </w:p>
          <w:p w14:paraId="601C3BE4"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Tc = 2 / log(1 + sqrt(2)); </w:t>
            </w:r>
            <w:r w:rsidRPr="00D270A6">
              <w:rPr>
                <w:rFonts w:ascii="Consolas" w:eastAsia="Times New Roman" w:hAnsi="Consolas" w:cs="Times New Roman"/>
                <w:color w:val="008013"/>
                <w:sz w:val="20"/>
                <w:szCs w:val="20"/>
                <w:lang w:val="uk-UA" w:eastAsia="uk-UA"/>
              </w:rPr>
              <w:t>% ≈ 2.269</w:t>
            </w:r>
          </w:p>
          <w:p w14:paraId="36327CA9"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exactM = zeros(size(temperatureGrid));</w:t>
            </w:r>
          </w:p>
          <w:p w14:paraId="49E5294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 xml:space="preserve">for </w:t>
            </w:r>
            <w:r w:rsidRPr="00D270A6">
              <w:rPr>
                <w:rFonts w:ascii="Consolas" w:eastAsia="Times New Roman" w:hAnsi="Consolas" w:cs="Times New Roman"/>
                <w:sz w:val="20"/>
                <w:szCs w:val="20"/>
                <w:lang w:val="uk-UA" w:eastAsia="uk-UA"/>
              </w:rPr>
              <w:t>i = 1:length(temperatureGrid)</w:t>
            </w:r>
          </w:p>
          <w:p w14:paraId="776D4003"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T = temperatureGrid(i);</w:t>
            </w:r>
          </w:p>
          <w:p w14:paraId="353DAE4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 xml:space="preserve">if </w:t>
            </w:r>
            <w:r w:rsidRPr="00D270A6">
              <w:rPr>
                <w:rFonts w:ascii="Consolas" w:eastAsia="Times New Roman" w:hAnsi="Consolas" w:cs="Times New Roman"/>
                <w:sz w:val="20"/>
                <w:szCs w:val="20"/>
                <w:lang w:val="uk-UA" w:eastAsia="uk-UA"/>
              </w:rPr>
              <w:t>T &lt; Tc</w:t>
            </w:r>
          </w:p>
          <w:p w14:paraId="1A537E9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exactM(i) = (1 - sinh(2/T)^(-4))^(1/8);</w:t>
            </w:r>
          </w:p>
          <w:p w14:paraId="102BFB1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else</w:t>
            </w:r>
          </w:p>
          <w:p w14:paraId="024C567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exactM(i) = 0;</w:t>
            </w:r>
          </w:p>
          <w:p w14:paraId="459E7E3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0E00FF"/>
                <w:sz w:val="20"/>
                <w:szCs w:val="20"/>
                <w:lang w:val="uk-UA" w:eastAsia="uk-UA"/>
              </w:rPr>
              <w:t>end</w:t>
            </w:r>
          </w:p>
          <w:p w14:paraId="6C5C82B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color w:val="0E00FF"/>
                <w:sz w:val="20"/>
                <w:szCs w:val="20"/>
                <w:lang w:val="uk-UA" w:eastAsia="uk-UA"/>
              </w:rPr>
              <w:t>end</w:t>
            </w:r>
          </w:p>
          <w:p w14:paraId="340F473A" w14:textId="77777777" w:rsidR="00D270A6" w:rsidRPr="00D270A6" w:rsidRDefault="00D270A6" w:rsidP="00D270A6">
            <w:pPr>
              <w:rPr>
                <w:rFonts w:ascii="Consolas" w:eastAsia="Times New Roman" w:hAnsi="Consolas" w:cs="Times New Roman"/>
                <w:sz w:val="20"/>
                <w:szCs w:val="20"/>
                <w:lang w:val="uk-UA" w:eastAsia="uk-UA"/>
              </w:rPr>
            </w:pPr>
          </w:p>
          <w:p w14:paraId="492C3E1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figure(</w:t>
            </w:r>
            <w:r w:rsidRPr="00D270A6">
              <w:rPr>
                <w:rFonts w:ascii="Consolas" w:eastAsia="Times New Roman" w:hAnsi="Consolas" w:cs="Times New Roman"/>
                <w:color w:val="A709F5"/>
                <w:sz w:val="20"/>
                <w:szCs w:val="20"/>
                <w:lang w:val="uk-UA" w:eastAsia="uk-UA"/>
              </w:rPr>
              <w:t>'Name'</w:t>
            </w:r>
            <w:r w:rsidRPr="00D270A6">
              <w:rPr>
                <w:rFonts w:ascii="Consolas" w:eastAsia="Times New Roman" w:hAnsi="Consolas" w:cs="Times New Roman"/>
                <w:sz w:val="20"/>
                <w:szCs w:val="20"/>
                <w:lang w:val="uk-UA" w:eastAsia="uk-UA"/>
              </w:rPr>
              <w:t>,</w:t>
            </w:r>
            <w:r w:rsidRPr="00D270A6">
              <w:rPr>
                <w:rFonts w:ascii="Consolas" w:eastAsia="Times New Roman" w:hAnsi="Consolas" w:cs="Times New Roman"/>
                <w:color w:val="A709F5"/>
                <w:sz w:val="20"/>
                <w:szCs w:val="20"/>
                <w:lang w:val="uk-UA" w:eastAsia="uk-UA"/>
              </w:rPr>
              <w:t>'Analytical vs Simulated Results'</w:t>
            </w:r>
            <w:r w:rsidRPr="00D270A6">
              <w:rPr>
                <w:rFonts w:ascii="Consolas" w:eastAsia="Times New Roman" w:hAnsi="Consolas" w:cs="Times New Roman"/>
                <w:sz w:val="20"/>
                <w:szCs w:val="20"/>
                <w:lang w:val="uk-UA" w:eastAsia="uk-UA"/>
              </w:rPr>
              <w:t>);</w:t>
            </w:r>
          </w:p>
          <w:p w14:paraId="4156867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subplot(2,2,1);</w:t>
            </w:r>
          </w:p>
          <w:p w14:paraId="2F707C9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plot(temperatureGrid, avgMag, </w:t>
            </w:r>
            <w:r w:rsidRPr="00D270A6">
              <w:rPr>
                <w:rFonts w:ascii="Consolas" w:eastAsia="Times New Roman" w:hAnsi="Consolas" w:cs="Times New Roman"/>
                <w:color w:val="A709F5"/>
                <w:sz w:val="20"/>
                <w:szCs w:val="20"/>
                <w:lang w:val="uk-UA" w:eastAsia="uk-UA"/>
              </w:rPr>
              <w:t>'bo-'</w:t>
            </w: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A709F5"/>
                <w:sz w:val="20"/>
                <w:szCs w:val="20"/>
                <w:lang w:val="uk-UA" w:eastAsia="uk-UA"/>
              </w:rPr>
              <w:t>'DisplayName'</w:t>
            </w: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A709F5"/>
                <w:sz w:val="20"/>
                <w:szCs w:val="20"/>
                <w:lang w:val="uk-UA" w:eastAsia="uk-UA"/>
              </w:rPr>
              <w:t>'MC Simulation'</w:t>
            </w:r>
            <w:r w:rsidRPr="00D270A6">
              <w:rPr>
                <w:rFonts w:ascii="Consolas" w:eastAsia="Times New Roman" w:hAnsi="Consolas" w:cs="Times New Roman"/>
                <w:sz w:val="20"/>
                <w:szCs w:val="20"/>
                <w:lang w:val="uk-UA" w:eastAsia="uk-UA"/>
              </w:rPr>
              <w:t xml:space="preserve">); hold </w:t>
            </w:r>
            <w:r w:rsidRPr="00D270A6">
              <w:rPr>
                <w:rFonts w:ascii="Consolas" w:eastAsia="Times New Roman" w:hAnsi="Consolas" w:cs="Times New Roman"/>
                <w:color w:val="A709F5"/>
                <w:sz w:val="20"/>
                <w:szCs w:val="20"/>
                <w:lang w:val="uk-UA" w:eastAsia="uk-UA"/>
              </w:rPr>
              <w:t>on</w:t>
            </w:r>
            <w:r w:rsidRPr="00D270A6">
              <w:rPr>
                <w:rFonts w:ascii="Consolas" w:eastAsia="Times New Roman" w:hAnsi="Consolas" w:cs="Times New Roman"/>
                <w:sz w:val="20"/>
                <w:szCs w:val="20"/>
                <w:lang w:val="uk-UA" w:eastAsia="uk-UA"/>
              </w:rPr>
              <w:t>;</w:t>
            </w:r>
          </w:p>
          <w:p w14:paraId="096850AD"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plot(temperatureGrid, exactM, </w:t>
            </w:r>
            <w:r w:rsidRPr="00D270A6">
              <w:rPr>
                <w:rFonts w:ascii="Consolas" w:eastAsia="Times New Roman" w:hAnsi="Consolas" w:cs="Times New Roman"/>
                <w:color w:val="A709F5"/>
                <w:sz w:val="20"/>
                <w:szCs w:val="20"/>
                <w:lang w:val="uk-UA" w:eastAsia="uk-UA"/>
              </w:rPr>
              <w:t>'k-'</w:t>
            </w: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A709F5"/>
                <w:sz w:val="20"/>
                <w:szCs w:val="20"/>
                <w:lang w:val="uk-UA" w:eastAsia="uk-UA"/>
              </w:rPr>
              <w:t>'LineWidth'</w:t>
            </w:r>
            <w:r w:rsidRPr="00D270A6">
              <w:rPr>
                <w:rFonts w:ascii="Consolas" w:eastAsia="Times New Roman" w:hAnsi="Consolas" w:cs="Times New Roman"/>
                <w:sz w:val="20"/>
                <w:szCs w:val="20"/>
                <w:lang w:val="uk-UA" w:eastAsia="uk-UA"/>
              </w:rPr>
              <w:t xml:space="preserve">, 1.5, </w:t>
            </w:r>
            <w:r w:rsidRPr="00D270A6">
              <w:rPr>
                <w:rFonts w:ascii="Consolas" w:eastAsia="Times New Roman" w:hAnsi="Consolas" w:cs="Times New Roman"/>
                <w:color w:val="A709F5"/>
                <w:sz w:val="20"/>
                <w:szCs w:val="20"/>
                <w:lang w:val="uk-UA" w:eastAsia="uk-UA"/>
              </w:rPr>
              <w:t>'DisplayName'</w:t>
            </w:r>
            <w:r w:rsidRPr="00D270A6">
              <w:rPr>
                <w:rFonts w:ascii="Consolas" w:eastAsia="Times New Roman" w:hAnsi="Consolas" w:cs="Times New Roman"/>
                <w:sz w:val="20"/>
                <w:szCs w:val="20"/>
                <w:lang w:val="uk-UA" w:eastAsia="uk-UA"/>
              </w:rPr>
              <w:t xml:space="preserve">, </w:t>
            </w:r>
            <w:r w:rsidRPr="00D270A6">
              <w:rPr>
                <w:rFonts w:ascii="Consolas" w:eastAsia="Times New Roman" w:hAnsi="Consolas" w:cs="Times New Roman"/>
                <w:color w:val="A709F5"/>
                <w:sz w:val="20"/>
                <w:szCs w:val="20"/>
                <w:lang w:val="uk-UA" w:eastAsia="uk-UA"/>
              </w:rPr>
              <w:t>'Exact Result'</w:t>
            </w:r>
            <w:r w:rsidRPr="00D270A6">
              <w:rPr>
                <w:rFonts w:ascii="Consolas" w:eastAsia="Times New Roman" w:hAnsi="Consolas" w:cs="Times New Roman"/>
                <w:sz w:val="20"/>
                <w:szCs w:val="20"/>
                <w:lang w:val="uk-UA" w:eastAsia="uk-UA"/>
              </w:rPr>
              <w:t>);</w:t>
            </w:r>
          </w:p>
          <w:p w14:paraId="01EBA995"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xlabel(</w:t>
            </w:r>
            <w:r w:rsidRPr="00D270A6">
              <w:rPr>
                <w:rFonts w:ascii="Consolas" w:eastAsia="Times New Roman" w:hAnsi="Consolas" w:cs="Times New Roman"/>
                <w:color w:val="A709F5"/>
                <w:sz w:val="20"/>
                <w:szCs w:val="20"/>
                <w:lang w:val="uk-UA" w:eastAsia="uk-UA"/>
              </w:rPr>
              <w:t>'Temperature'</w:t>
            </w:r>
            <w:r w:rsidRPr="00D270A6">
              <w:rPr>
                <w:rFonts w:ascii="Consolas" w:eastAsia="Times New Roman" w:hAnsi="Consolas" w:cs="Times New Roman"/>
                <w:sz w:val="20"/>
                <w:szCs w:val="20"/>
                <w:lang w:val="uk-UA" w:eastAsia="uk-UA"/>
              </w:rPr>
              <w:t>); ylabel(</w:t>
            </w:r>
            <w:r w:rsidRPr="00D270A6">
              <w:rPr>
                <w:rFonts w:ascii="Consolas" w:eastAsia="Times New Roman" w:hAnsi="Consolas" w:cs="Times New Roman"/>
                <w:color w:val="A709F5"/>
                <w:sz w:val="20"/>
                <w:szCs w:val="20"/>
                <w:lang w:val="uk-UA" w:eastAsia="uk-UA"/>
              </w:rPr>
              <w:t>'&lt;m&gt;'</w:t>
            </w:r>
            <w:r w:rsidRPr="00D270A6">
              <w:rPr>
                <w:rFonts w:ascii="Consolas" w:eastAsia="Times New Roman" w:hAnsi="Consolas" w:cs="Times New Roman"/>
                <w:sz w:val="20"/>
                <w:szCs w:val="20"/>
                <w:lang w:val="uk-UA" w:eastAsia="uk-UA"/>
              </w:rPr>
              <w:t>); title(</w:t>
            </w:r>
            <w:r w:rsidRPr="00D270A6">
              <w:rPr>
                <w:rFonts w:ascii="Consolas" w:eastAsia="Times New Roman" w:hAnsi="Consolas" w:cs="Times New Roman"/>
                <w:color w:val="A709F5"/>
                <w:sz w:val="20"/>
                <w:szCs w:val="20"/>
                <w:lang w:val="uk-UA" w:eastAsia="uk-UA"/>
              </w:rPr>
              <w:t>'Magnetization'</w:t>
            </w:r>
            <w:r w:rsidRPr="00D270A6">
              <w:rPr>
                <w:rFonts w:ascii="Consolas" w:eastAsia="Times New Roman" w:hAnsi="Consolas" w:cs="Times New Roman"/>
                <w:sz w:val="20"/>
                <w:szCs w:val="20"/>
                <w:lang w:val="uk-UA" w:eastAsia="uk-UA"/>
              </w:rPr>
              <w:t>);</w:t>
            </w:r>
          </w:p>
          <w:p w14:paraId="48D57D7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legend;</w:t>
            </w:r>
          </w:p>
          <w:p w14:paraId="413B0AE2" w14:textId="77777777" w:rsidR="00D270A6" w:rsidRPr="00D270A6" w:rsidRDefault="00D270A6" w:rsidP="00D270A6">
            <w:pPr>
              <w:rPr>
                <w:rFonts w:ascii="Consolas" w:eastAsia="Times New Roman" w:hAnsi="Consolas" w:cs="Times New Roman"/>
                <w:sz w:val="20"/>
                <w:szCs w:val="20"/>
                <w:lang w:val="uk-UA" w:eastAsia="uk-UA"/>
              </w:rPr>
            </w:pPr>
          </w:p>
          <w:p w14:paraId="111D69FA"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subplot(2,2,2);</w:t>
            </w:r>
          </w:p>
          <w:p w14:paraId="3077688C"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plot(temperatureGrid, avgEnergy, </w:t>
            </w:r>
            <w:r w:rsidRPr="00D270A6">
              <w:rPr>
                <w:rFonts w:ascii="Consolas" w:eastAsia="Times New Roman" w:hAnsi="Consolas" w:cs="Times New Roman"/>
                <w:color w:val="A709F5"/>
                <w:sz w:val="20"/>
                <w:szCs w:val="20"/>
                <w:lang w:val="uk-UA" w:eastAsia="uk-UA"/>
              </w:rPr>
              <w:t>'bo-'</w:t>
            </w:r>
            <w:r w:rsidRPr="00D270A6">
              <w:rPr>
                <w:rFonts w:ascii="Consolas" w:eastAsia="Times New Roman" w:hAnsi="Consolas" w:cs="Times New Roman"/>
                <w:sz w:val="20"/>
                <w:szCs w:val="20"/>
                <w:lang w:val="uk-UA" w:eastAsia="uk-UA"/>
              </w:rPr>
              <w:t>);</w:t>
            </w:r>
          </w:p>
          <w:p w14:paraId="6FF29CB2"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xlabel(</w:t>
            </w:r>
            <w:r w:rsidRPr="00D270A6">
              <w:rPr>
                <w:rFonts w:ascii="Consolas" w:eastAsia="Times New Roman" w:hAnsi="Consolas" w:cs="Times New Roman"/>
                <w:color w:val="A709F5"/>
                <w:sz w:val="20"/>
                <w:szCs w:val="20"/>
                <w:lang w:val="uk-UA" w:eastAsia="uk-UA"/>
              </w:rPr>
              <w:t>'Temperature'</w:t>
            </w:r>
            <w:r w:rsidRPr="00D270A6">
              <w:rPr>
                <w:rFonts w:ascii="Consolas" w:eastAsia="Times New Roman" w:hAnsi="Consolas" w:cs="Times New Roman"/>
                <w:sz w:val="20"/>
                <w:szCs w:val="20"/>
                <w:lang w:val="uk-UA" w:eastAsia="uk-UA"/>
              </w:rPr>
              <w:t>); ylabel(</w:t>
            </w:r>
            <w:r w:rsidRPr="00D270A6">
              <w:rPr>
                <w:rFonts w:ascii="Consolas" w:eastAsia="Times New Roman" w:hAnsi="Consolas" w:cs="Times New Roman"/>
                <w:color w:val="A709F5"/>
                <w:sz w:val="20"/>
                <w:szCs w:val="20"/>
                <w:lang w:val="uk-UA" w:eastAsia="uk-UA"/>
              </w:rPr>
              <w:t>'&lt;e&gt;'</w:t>
            </w:r>
            <w:r w:rsidRPr="00D270A6">
              <w:rPr>
                <w:rFonts w:ascii="Consolas" w:eastAsia="Times New Roman" w:hAnsi="Consolas" w:cs="Times New Roman"/>
                <w:sz w:val="20"/>
                <w:szCs w:val="20"/>
                <w:lang w:val="uk-UA" w:eastAsia="uk-UA"/>
              </w:rPr>
              <w:t>); title(</w:t>
            </w:r>
            <w:r w:rsidRPr="00D270A6">
              <w:rPr>
                <w:rFonts w:ascii="Consolas" w:eastAsia="Times New Roman" w:hAnsi="Consolas" w:cs="Times New Roman"/>
                <w:color w:val="A709F5"/>
                <w:sz w:val="20"/>
                <w:szCs w:val="20"/>
                <w:lang w:val="uk-UA" w:eastAsia="uk-UA"/>
              </w:rPr>
              <w:t>'Energy'</w:t>
            </w:r>
            <w:r w:rsidRPr="00D270A6">
              <w:rPr>
                <w:rFonts w:ascii="Consolas" w:eastAsia="Times New Roman" w:hAnsi="Consolas" w:cs="Times New Roman"/>
                <w:sz w:val="20"/>
                <w:szCs w:val="20"/>
                <w:lang w:val="uk-UA" w:eastAsia="uk-UA"/>
              </w:rPr>
              <w:t>);</w:t>
            </w:r>
          </w:p>
          <w:p w14:paraId="497250B3" w14:textId="77777777" w:rsidR="00D270A6" w:rsidRPr="00D270A6" w:rsidRDefault="00D270A6" w:rsidP="00D270A6">
            <w:pPr>
              <w:rPr>
                <w:rFonts w:ascii="Consolas" w:eastAsia="Times New Roman" w:hAnsi="Consolas" w:cs="Times New Roman"/>
                <w:sz w:val="20"/>
                <w:szCs w:val="20"/>
                <w:lang w:val="uk-UA" w:eastAsia="uk-UA"/>
              </w:rPr>
            </w:pPr>
          </w:p>
          <w:p w14:paraId="418EBC91"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subplot(2,2,3);</w:t>
            </w:r>
          </w:p>
          <w:p w14:paraId="1BE4E2D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plot(temperatureGrid, chiVals, </w:t>
            </w:r>
            <w:r w:rsidRPr="00D270A6">
              <w:rPr>
                <w:rFonts w:ascii="Consolas" w:eastAsia="Times New Roman" w:hAnsi="Consolas" w:cs="Times New Roman"/>
                <w:color w:val="A709F5"/>
                <w:sz w:val="20"/>
                <w:szCs w:val="20"/>
                <w:lang w:val="uk-UA" w:eastAsia="uk-UA"/>
              </w:rPr>
              <w:t>'bo-'</w:t>
            </w:r>
            <w:r w:rsidRPr="00D270A6">
              <w:rPr>
                <w:rFonts w:ascii="Consolas" w:eastAsia="Times New Roman" w:hAnsi="Consolas" w:cs="Times New Roman"/>
                <w:sz w:val="20"/>
                <w:szCs w:val="20"/>
                <w:lang w:val="uk-UA" w:eastAsia="uk-UA"/>
              </w:rPr>
              <w:t>);</w:t>
            </w:r>
          </w:p>
          <w:p w14:paraId="36DF159E"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xlabel(</w:t>
            </w:r>
            <w:r w:rsidRPr="00D270A6">
              <w:rPr>
                <w:rFonts w:ascii="Consolas" w:eastAsia="Times New Roman" w:hAnsi="Consolas" w:cs="Times New Roman"/>
                <w:color w:val="A709F5"/>
                <w:sz w:val="20"/>
                <w:szCs w:val="20"/>
                <w:lang w:val="uk-UA" w:eastAsia="uk-UA"/>
              </w:rPr>
              <w:t>'Temperature'</w:t>
            </w:r>
            <w:r w:rsidRPr="00D270A6">
              <w:rPr>
                <w:rFonts w:ascii="Consolas" w:eastAsia="Times New Roman" w:hAnsi="Consolas" w:cs="Times New Roman"/>
                <w:sz w:val="20"/>
                <w:szCs w:val="20"/>
                <w:lang w:val="uk-UA" w:eastAsia="uk-UA"/>
              </w:rPr>
              <w:t>); ylabel(</w:t>
            </w:r>
            <w:r w:rsidRPr="00D270A6">
              <w:rPr>
                <w:rFonts w:ascii="Consolas" w:eastAsia="Times New Roman" w:hAnsi="Consolas" w:cs="Times New Roman"/>
                <w:color w:val="A709F5"/>
                <w:sz w:val="20"/>
                <w:szCs w:val="20"/>
                <w:lang w:val="uk-UA" w:eastAsia="uk-UA"/>
              </w:rPr>
              <w:t>'\chi'</w:t>
            </w:r>
            <w:r w:rsidRPr="00D270A6">
              <w:rPr>
                <w:rFonts w:ascii="Consolas" w:eastAsia="Times New Roman" w:hAnsi="Consolas" w:cs="Times New Roman"/>
                <w:sz w:val="20"/>
                <w:szCs w:val="20"/>
                <w:lang w:val="uk-UA" w:eastAsia="uk-UA"/>
              </w:rPr>
              <w:t>); title(</w:t>
            </w:r>
            <w:r w:rsidRPr="00D270A6">
              <w:rPr>
                <w:rFonts w:ascii="Consolas" w:eastAsia="Times New Roman" w:hAnsi="Consolas" w:cs="Times New Roman"/>
                <w:color w:val="A709F5"/>
                <w:sz w:val="20"/>
                <w:szCs w:val="20"/>
                <w:lang w:val="uk-UA" w:eastAsia="uk-UA"/>
              </w:rPr>
              <w:t>'Susceptibility'</w:t>
            </w:r>
            <w:r w:rsidRPr="00D270A6">
              <w:rPr>
                <w:rFonts w:ascii="Consolas" w:eastAsia="Times New Roman" w:hAnsi="Consolas" w:cs="Times New Roman"/>
                <w:sz w:val="20"/>
                <w:szCs w:val="20"/>
                <w:lang w:val="uk-UA" w:eastAsia="uk-UA"/>
              </w:rPr>
              <w:t>);</w:t>
            </w:r>
          </w:p>
          <w:p w14:paraId="274D1B20" w14:textId="77777777" w:rsidR="00D270A6" w:rsidRPr="00D270A6" w:rsidRDefault="00D270A6" w:rsidP="00D270A6">
            <w:pPr>
              <w:rPr>
                <w:rFonts w:ascii="Consolas" w:eastAsia="Times New Roman" w:hAnsi="Consolas" w:cs="Times New Roman"/>
                <w:sz w:val="20"/>
                <w:szCs w:val="20"/>
                <w:lang w:val="uk-UA" w:eastAsia="uk-UA"/>
              </w:rPr>
            </w:pPr>
          </w:p>
          <w:p w14:paraId="54167477"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subplot(2,2,4);</w:t>
            </w:r>
          </w:p>
          <w:p w14:paraId="7C7ECAE6"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 xml:space="preserve">plot(temperatureGrid, heatVals, </w:t>
            </w:r>
            <w:r w:rsidRPr="00D270A6">
              <w:rPr>
                <w:rFonts w:ascii="Consolas" w:eastAsia="Times New Roman" w:hAnsi="Consolas" w:cs="Times New Roman"/>
                <w:color w:val="A709F5"/>
                <w:sz w:val="20"/>
                <w:szCs w:val="20"/>
                <w:lang w:val="uk-UA" w:eastAsia="uk-UA"/>
              </w:rPr>
              <w:t>'bo-'</w:t>
            </w:r>
            <w:r w:rsidRPr="00D270A6">
              <w:rPr>
                <w:rFonts w:ascii="Consolas" w:eastAsia="Times New Roman" w:hAnsi="Consolas" w:cs="Times New Roman"/>
                <w:sz w:val="20"/>
                <w:szCs w:val="20"/>
                <w:lang w:val="uk-UA" w:eastAsia="uk-UA"/>
              </w:rPr>
              <w:t>);</w:t>
            </w:r>
          </w:p>
          <w:p w14:paraId="273AD94F" w14:textId="77777777" w:rsidR="00D270A6" w:rsidRPr="00D270A6" w:rsidRDefault="00D270A6" w:rsidP="00D270A6">
            <w:pPr>
              <w:rPr>
                <w:rFonts w:ascii="Consolas" w:eastAsia="Times New Roman" w:hAnsi="Consolas" w:cs="Times New Roman"/>
                <w:sz w:val="20"/>
                <w:szCs w:val="20"/>
                <w:lang w:val="uk-UA" w:eastAsia="uk-UA"/>
              </w:rPr>
            </w:pPr>
            <w:r w:rsidRPr="00D270A6">
              <w:rPr>
                <w:rFonts w:ascii="Consolas" w:eastAsia="Times New Roman" w:hAnsi="Consolas" w:cs="Times New Roman"/>
                <w:sz w:val="20"/>
                <w:szCs w:val="20"/>
                <w:lang w:val="uk-UA" w:eastAsia="uk-UA"/>
              </w:rPr>
              <w:t>xlabel(</w:t>
            </w:r>
            <w:r w:rsidRPr="00D270A6">
              <w:rPr>
                <w:rFonts w:ascii="Consolas" w:eastAsia="Times New Roman" w:hAnsi="Consolas" w:cs="Times New Roman"/>
                <w:color w:val="A709F5"/>
                <w:sz w:val="20"/>
                <w:szCs w:val="20"/>
                <w:lang w:val="uk-UA" w:eastAsia="uk-UA"/>
              </w:rPr>
              <w:t>'Temperature'</w:t>
            </w:r>
            <w:r w:rsidRPr="00D270A6">
              <w:rPr>
                <w:rFonts w:ascii="Consolas" w:eastAsia="Times New Roman" w:hAnsi="Consolas" w:cs="Times New Roman"/>
                <w:sz w:val="20"/>
                <w:szCs w:val="20"/>
                <w:lang w:val="uk-UA" w:eastAsia="uk-UA"/>
              </w:rPr>
              <w:t>); ylabel(</w:t>
            </w:r>
            <w:r w:rsidRPr="00D270A6">
              <w:rPr>
                <w:rFonts w:ascii="Consolas" w:eastAsia="Times New Roman" w:hAnsi="Consolas" w:cs="Times New Roman"/>
                <w:color w:val="A709F5"/>
                <w:sz w:val="20"/>
                <w:szCs w:val="20"/>
                <w:lang w:val="uk-UA" w:eastAsia="uk-UA"/>
              </w:rPr>
              <w:t>'C'</w:t>
            </w:r>
            <w:r w:rsidRPr="00D270A6">
              <w:rPr>
                <w:rFonts w:ascii="Consolas" w:eastAsia="Times New Roman" w:hAnsi="Consolas" w:cs="Times New Roman"/>
                <w:sz w:val="20"/>
                <w:szCs w:val="20"/>
                <w:lang w:val="uk-UA" w:eastAsia="uk-UA"/>
              </w:rPr>
              <w:t>); title(</w:t>
            </w:r>
            <w:r w:rsidRPr="00D270A6">
              <w:rPr>
                <w:rFonts w:ascii="Consolas" w:eastAsia="Times New Roman" w:hAnsi="Consolas" w:cs="Times New Roman"/>
                <w:color w:val="A709F5"/>
                <w:sz w:val="20"/>
                <w:szCs w:val="20"/>
                <w:lang w:val="uk-UA" w:eastAsia="uk-UA"/>
              </w:rPr>
              <w:t>'Specific Heat'</w:t>
            </w:r>
            <w:r w:rsidRPr="00D270A6">
              <w:rPr>
                <w:rFonts w:ascii="Consolas" w:eastAsia="Times New Roman" w:hAnsi="Consolas" w:cs="Times New Roman"/>
                <w:sz w:val="20"/>
                <w:szCs w:val="20"/>
                <w:lang w:val="uk-UA" w:eastAsia="uk-UA"/>
              </w:rPr>
              <w:t>);</w:t>
            </w:r>
          </w:p>
          <w:p w14:paraId="4A027E0E" w14:textId="77777777" w:rsidR="004C4DC9" w:rsidRPr="004C4DC9" w:rsidRDefault="004C4DC9" w:rsidP="00CC6B8B">
            <w:pPr>
              <w:rPr>
                <w:rFonts w:ascii="Arial" w:hAnsi="Arial" w:cs="Arial"/>
                <w:lang w:val="uk-UA"/>
              </w:rPr>
            </w:pPr>
          </w:p>
        </w:tc>
      </w:tr>
    </w:tbl>
    <w:p w14:paraId="0B4CDC7D" w14:textId="77777777" w:rsidR="00B0551F" w:rsidRDefault="00B0551F" w:rsidP="00C301D9">
      <w:pPr>
        <w:rPr>
          <w:rFonts w:ascii="Arial" w:hAnsi="Arial" w:cs="Arial"/>
        </w:rPr>
      </w:pPr>
    </w:p>
    <w:p w14:paraId="6339EE4C" w14:textId="39E1176F" w:rsidR="004C4DC9" w:rsidRDefault="00C301D9" w:rsidP="00C301D9">
      <w:pPr>
        <w:rPr>
          <w:rFonts w:ascii="Arial" w:hAnsi="Arial" w:cs="Arial"/>
        </w:rPr>
      </w:pPr>
      <w:r>
        <w:rPr>
          <w:rFonts w:ascii="Arial" w:hAnsi="Arial" w:cs="Arial"/>
        </w:rPr>
        <w:t>Microscopic spin configurations</w:t>
      </w:r>
    </w:p>
    <w:tbl>
      <w:tblPr>
        <w:tblStyle w:val="TableGrid"/>
        <w:tblW w:w="0" w:type="auto"/>
        <w:tblLook w:val="04A0" w:firstRow="1" w:lastRow="0" w:firstColumn="1" w:lastColumn="0" w:noHBand="0" w:noVBand="1"/>
      </w:tblPr>
      <w:tblGrid>
        <w:gridCol w:w="8856"/>
      </w:tblGrid>
      <w:tr w:rsidR="00C301D9" w14:paraId="5CC83044" w14:textId="77777777" w:rsidTr="00C301D9">
        <w:tc>
          <w:tcPr>
            <w:tcW w:w="8856" w:type="dxa"/>
            <w:shd w:val="clear" w:color="auto" w:fill="DBE5F1" w:themeFill="accent1" w:themeFillTint="33"/>
          </w:tcPr>
          <w:p w14:paraId="1FC629BA" w14:textId="77777777" w:rsidR="00C301D9" w:rsidRPr="00C301D9" w:rsidRDefault="00C301D9" w:rsidP="00C301D9">
            <w:pPr>
              <w:rPr>
                <w:rFonts w:ascii="Consolas" w:eastAsia="Times New Roman" w:hAnsi="Consolas" w:cs="Times New Roman"/>
                <w:sz w:val="20"/>
                <w:szCs w:val="20"/>
                <w:lang w:val="uk-UA" w:eastAsia="uk-UA"/>
              </w:rPr>
            </w:pPr>
          </w:p>
          <w:p w14:paraId="103B7919"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color w:val="008013"/>
                <w:sz w:val="20"/>
                <w:szCs w:val="20"/>
                <w:lang w:val="uk-UA" w:eastAsia="uk-UA"/>
              </w:rPr>
              <w:t>% Generate microscopic spin configurations at different times</w:t>
            </w:r>
          </w:p>
          <w:p w14:paraId="54A17438" w14:textId="77777777" w:rsidR="00C301D9" w:rsidRPr="00C301D9" w:rsidRDefault="00C301D9" w:rsidP="00C301D9">
            <w:pPr>
              <w:rPr>
                <w:rFonts w:ascii="Consolas" w:eastAsia="Times New Roman" w:hAnsi="Consolas" w:cs="Times New Roman"/>
                <w:sz w:val="20"/>
                <w:szCs w:val="20"/>
                <w:lang w:val="uk-UA" w:eastAsia="uk-UA"/>
              </w:rPr>
            </w:pPr>
          </w:p>
          <w:p w14:paraId="50F474C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L = 100;</w:t>
            </w:r>
          </w:p>
          <w:p w14:paraId="4D3056AC"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N = L^2;</w:t>
            </w:r>
          </w:p>
          <w:p w14:paraId="5279EBA9"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sweepCount = 20000;</w:t>
            </w:r>
          </w:p>
          <w:p w14:paraId="2A5290CE"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saveSteps = 2000:2000:18000; </w:t>
            </w:r>
            <w:r w:rsidRPr="00C301D9">
              <w:rPr>
                <w:rFonts w:ascii="Consolas" w:eastAsia="Times New Roman" w:hAnsi="Consolas" w:cs="Times New Roman"/>
                <w:color w:val="008013"/>
                <w:sz w:val="20"/>
                <w:szCs w:val="20"/>
                <w:lang w:val="uk-UA" w:eastAsia="uk-UA"/>
              </w:rPr>
              <w:t>% 9 snapshots</w:t>
            </w:r>
          </w:p>
          <w:p w14:paraId="3C8A0395"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temps = [2.0, 2.5];</w:t>
            </w:r>
          </w:p>
          <w:p w14:paraId="15B82F51" w14:textId="77777777" w:rsidR="00C301D9" w:rsidRPr="00C301D9" w:rsidRDefault="00C301D9" w:rsidP="00C301D9">
            <w:pPr>
              <w:rPr>
                <w:rFonts w:ascii="Consolas" w:eastAsia="Times New Roman" w:hAnsi="Consolas" w:cs="Times New Roman"/>
                <w:sz w:val="20"/>
                <w:szCs w:val="20"/>
                <w:lang w:val="uk-UA" w:eastAsia="uk-UA"/>
              </w:rPr>
            </w:pPr>
          </w:p>
          <w:p w14:paraId="55FBF52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color w:val="008013"/>
                <w:sz w:val="20"/>
                <w:szCs w:val="20"/>
                <w:lang w:val="uk-UA" w:eastAsia="uk-UA"/>
              </w:rPr>
              <w:t>% Color map: -1 -&gt; black, +1 -&gt; blue</w:t>
            </w:r>
          </w:p>
          <w:p w14:paraId="3DF84131"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customCMap = [0 0 0; 0.3 0.6 1];</w:t>
            </w:r>
          </w:p>
          <w:p w14:paraId="77E9C9D7" w14:textId="77777777" w:rsidR="00C301D9" w:rsidRPr="00C301D9" w:rsidRDefault="00C301D9" w:rsidP="00C301D9">
            <w:pPr>
              <w:rPr>
                <w:rFonts w:ascii="Consolas" w:eastAsia="Times New Roman" w:hAnsi="Consolas" w:cs="Times New Roman"/>
                <w:sz w:val="20"/>
                <w:szCs w:val="20"/>
                <w:lang w:val="uk-UA" w:eastAsia="uk-UA"/>
              </w:rPr>
            </w:pPr>
          </w:p>
          <w:p w14:paraId="5EF14386"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color w:val="0E00FF"/>
                <w:sz w:val="20"/>
                <w:szCs w:val="20"/>
                <w:lang w:val="uk-UA" w:eastAsia="uk-UA"/>
              </w:rPr>
              <w:t xml:space="preserve">for </w:t>
            </w:r>
            <w:r w:rsidRPr="00C301D9">
              <w:rPr>
                <w:rFonts w:ascii="Consolas" w:eastAsia="Times New Roman" w:hAnsi="Consolas" w:cs="Times New Roman"/>
                <w:sz w:val="20"/>
                <w:szCs w:val="20"/>
                <w:lang w:val="uk-UA" w:eastAsia="uk-UA"/>
              </w:rPr>
              <w:t>Tidx = 1:2</w:t>
            </w:r>
          </w:p>
          <w:p w14:paraId="68B866C9"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T = temps(Tidx);</w:t>
            </w:r>
          </w:p>
          <w:p w14:paraId="054C1792"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beta = 1/T;</w:t>
            </w:r>
          </w:p>
          <w:p w14:paraId="5330FAC1"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config = sign(rand(L)-0.5); </w:t>
            </w:r>
            <w:r w:rsidRPr="00C301D9">
              <w:rPr>
                <w:rFonts w:ascii="Consolas" w:eastAsia="Times New Roman" w:hAnsi="Consolas" w:cs="Times New Roman"/>
                <w:color w:val="008013"/>
                <w:sz w:val="20"/>
                <w:szCs w:val="20"/>
                <w:lang w:val="uk-UA" w:eastAsia="uk-UA"/>
              </w:rPr>
              <w:t>% random init</w:t>
            </w:r>
          </w:p>
          <w:p w14:paraId="1910993B"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snapList = {};</w:t>
            </w:r>
          </w:p>
          <w:p w14:paraId="2CD31B1E"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stepIndex = 1;</w:t>
            </w:r>
          </w:p>
          <w:p w14:paraId="39C40798" w14:textId="77777777" w:rsidR="00C301D9" w:rsidRPr="00C301D9" w:rsidRDefault="00C301D9" w:rsidP="00C301D9">
            <w:pPr>
              <w:rPr>
                <w:rFonts w:ascii="Consolas" w:eastAsia="Times New Roman" w:hAnsi="Consolas" w:cs="Times New Roman"/>
                <w:sz w:val="20"/>
                <w:szCs w:val="20"/>
                <w:lang w:val="uk-UA" w:eastAsia="uk-UA"/>
              </w:rPr>
            </w:pPr>
          </w:p>
          <w:p w14:paraId="306426D0"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 xml:space="preserve">for </w:t>
            </w:r>
            <w:r w:rsidRPr="00C301D9">
              <w:rPr>
                <w:rFonts w:ascii="Consolas" w:eastAsia="Times New Roman" w:hAnsi="Consolas" w:cs="Times New Roman"/>
                <w:sz w:val="20"/>
                <w:szCs w:val="20"/>
                <w:lang w:val="uk-UA" w:eastAsia="uk-UA"/>
              </w:rPr>
              <w:t>sweep = 1:sweepCount</w:t>
            </w:r>
          </w:p>
          <w:p w14:paraId="0D31D62D"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config = metropolisStep(config, beta);</w:t>
            </w:r>
          </w:p>
          <w:p w14:paraId="4BF2434E"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 xml:space="preserve">if </w:t>
            </w:r>
            <w:r w:rsidRPr="00C301D9">
              <w:rPr>
                <w:rFonts w:ascii="Consolas" w:eastAsia="Times New Roman" w:hAnsi="Consolas" w:cs="Times New Roman"/>
                <w:sz w:val="20"/>
                <w:szCs w:val="20"/>
                <w:lang w:val="uk-UA" w:eastAsia="uk-UA"/>
              </w:rPr>
              <w:t>ismember(sweep, saveSteps)</w:t>
            </w:r>
          </w:p>
          <w:p w14:paraId="280CE1B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snapList{stepIndex} = config;</w:t>
            </w:r>
          </w:p>
          <w:p w14:paraId="113B6C1E"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stepIndex = stepIndex + 1;</w:t>
            </w:r>
          </w:p>
          <w:p w14:paraId="2FAF7771"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end</w:t>
            </w:r>
          </w:p>
          <w:p w14:paraId="7985FAE5"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end</w:t>
            </w:r>
          </w:p>
          <w:p w14:paraId="23F72305" w14:textId="77777777" w:rsidR="00C301D9" w:rsidRPr="00C301D9" w:rsidRDefault="00C301D9" w:rsidP="00C301D9">
            <w:pPr>
              <w:rPr>
                <w:rFonts w:ascii="Consolas" w:eastAsia="Times New Roman" w:hAnsi="Consolas" w:cs="Times New Roman"/>
                <w:sz w:val="20"/>
                <w:szCs w:val="20"/>
                <w:lang w:val="uk-UA" w:eastAsia="uk-UA"/>
              </w:rPr>
            </w:pPr>
          </w:p>
          <w:p w14:paraId="5B074C29"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figure(</w:t>
            </w:r>
            <w:r w:rsidRPr="00C301D9">
              <w:rPr>
                <w:rFonts w:ascii="Consolas" w:eastAsia="Times New Roman" w:hAnsi="Consolas" w:cs="Times New Roman"/>
                <w:color w:val="A709F5"/>
                <w:sz w:val="20"/>
                <w:szCs w:val="20"/>
                <w:lang w:val="uk-UA" w:eastAsia="uk-UA"/>
              </w:rPr>
              <w:t>'Name'</w:t>
            </w:r>
            <w:r w:rsidRPr="00C301D9">
              <w:rPr>
                <w:rFonts w:ascii="Consolas" w:eastAsia="Times New Roman" w:hAnsi="Consolas" w:cs="Times New Roman"/>
                <w:sz w:val="20"/>
                <w:szCs w:val="20"/>
                <w:lang w:val="uk-UA" w:eastAsia="uk-UA"/>
              </w:rPr>
              <w:t>, sprintf(</w:t>
            </w:r>
            <w:r w:rsidRPr="00C301D9">
              <w:rPr>
                <w:rFonts w:ascii="Consolas" w:eastAsia="Times New Roman" w:hAnsi="Consolas" w:cs="Times New Roman"/>
                <w:color w:val="A709F5"/>
                <w:sz w:val="20"/>
                <w:szCs w:val="20"/>
                <w:lang w:val="uk-UA" w:eastAsia="uk-UA"/>
              </w:rPr>
              <w:t>'Microscopic Configurations at T = %.1f'</w:t>
            </w:r>
            <w:r w:rsidRPr="00C301D9">
              <w:rPr>
                <w:rFonts w:ascii="Consolas" w:eastAsia="Times New Roman" w:hAnsi="Consolas" w:cs="Times New Roman"/>
                <w:sz w:val="20"/>
                <w:szCs w:val="20"/>
                <w:lang w:val="uk-UA" w:eastAsia="uk-UA"/>
              </w:rPr>
              <w:t xml:space="preserve">, T), </w:t>
            </w:r>
            <w:r w:rsidRPr="00C301D9">
              <w:rPr>
                <w:rFonts w:ascii="Consolas" w:eastAsia="Times New Roman" w:hAnsi="Consolas" w:cs="Times New Roman"/>
                <w:color w:val="A709F5"/>
                <w:sz w:val="20"/>
                <w:szCs w:val="20"/>
                <w:lang w:val="uk-UA" w:eastAsia="uk-UA"/>
              </w:rPr>
              <w:t>'Color'</w:t>
            </w: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A709F5"/>
                <w:sz w:val="20"/>
                <w:szCs w:val="20"/>
                <w:lang w:val="uk-UA" w:eastAsia="uk-UA"/>
              </w:rPr>
              <w:t>'w'</w:t>
            </w:r>
            <w:r w:rsidRPr="00C301D9">
              <w:rPr>
                <w:rFonts w:ascii="Consolas" w:eastAsia="Times New Roman" w:hAnsi="Consolas" w:cs="Times New Roman"/>
                <w:sz w:val="20"/>
                <w:szCs w:val="20"/>
                <w:lang w:val="uk-UA" w:eastAsia="uk-UA"/>
              </w:rPr>
              <w:t>);</w:t>
            </w:r>
          </w:p>
          <w:p w14:paraId="42019676"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 xml:space="preserve">for </w:t>
            </w:r>
            <w:r w:rsidRPr="00C301D9">
              <w:rPr>
                <w:rFonts w:ascii="Consolas" w:eastAsia="Times New Roman" w:hAnsi="Consolas" w:cs="Times New Roman"/>
                <w:sz w:val="20"/>
                <w:szCs w:val="20"/>
                <w:lang w:val="uk-UA" w:eastAsia="uk-UA"/>
              </w:rPr>
              <w:t>i = 1:9</w:t>
            </w:r>
          </w:p>
          <w:p w14:paraId="51F61757"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subplot(3,3,i);</w:t>
            </w:r>
          </w:p>
          <w:p w14:paraId="68EA42B7"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imagesc(snapList{i});</w:t>
            </w:r>
          </w:p>
          <w:p w14:paraId="7E0E45B6"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axis </w:t>
            </w:r>
            <w:r w:rsidRPr="00C301D9">
              <w:rPr>
                <w:rFonts w:ascii="Consolas" w:eastAsia="Times New Roman" w:hAnsi="Consolas" w:cs="Times New Roman"/>
                <w:color w:val="A709F5"/>
                <w:sz w:val="20"/>
                <w:szCs w:val="20"/>
                <w:lang w:val="uk-UA" w:eastAsia="uk-UA"/>
              </w:rPr>
              <w:t>square off</w:t>
            </w:r>
            <w:r w:rsidRPr="00C301D9">
              <w:rPr>
                <w:rFonts w:ascii="Consolas" w:eastAsia="Times New Roman" w:hAnsi="Consolas" w:cs="Times New Roman"/>
                <w:sz w:val="20"/>
                <w:szCs w:val="20"/>
                <w:lang w:val="uk-UA" w:eastAsia="uk-UA"/>
              </w:rPr>
              <w:t>;</w:t>
            </w:r>
          </w:p>
          <w:p w14:paraId="04955227"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colormap(customCMap);</w:t>
            </w:r>
          </w:p>
          <w:p w14:paraId="6F7D5F88"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caxis([-1 1]);</w:t>
            </w:r>
          </w:p>
          <w:p w14:paraId="37C6DB8B"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title(sprintf(</w:t>
            </w:r>
            <w:r w:rsidRPr="00C301D9">
              <w:rPr>
                <w:rFonts w:ascii="Consolas" w:eastAsia="Times New Roman" w:hAnsi="Consolas" w:cs="Times New Roman"/>
                <w:color w:val="A709F5"/>
                <w:sz w:val="20"/>
                <w:szCs w:val="20"/>
                <w:lang w:val="uk-UA" w:eastAsia="uk-UA"/>
              </w:rPr>
              <w:t>'t = %d'</w:t>
            </w:r>
            <w:r w:rsidRPr="00C301D9">
              <w:rPr>
                <w:rFonts w:ascii="Consolas" w:eastAsia="Times New Roman" w:hAnsi="Consolas" w:cs="Times New Roman"/>
                <w:sz w:val="20"/>
                <w:szCs w:val="20"/>
                <w:lang w:val="uk-UA" w:eastAsia="uk-UA"/>
              </w:rPr>
              <w:t>, saveSteps(i)));</w:t>
            </w:r>
          </w:p>
          <w:p w14:paraId="62E1362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end</w:t>
            </w:r>
          </w:p>
          <w:p w14:paraId="74E6EA54" w14:textId="77777777" w:rsidR="00C301D9" w:rsidRPr="00C301D9" w:rsidRDefault="00C301D9" w:rsidP="00C301D9">
            <w:pPr>
              <w:rPr>
                <w:rFonts w:ascii="Consolas" w:eastAsia="Times New Roman" w:hAnsi="Consolas" w:cs="Times New Roman"/>
                <w:sz w:val="20"/>
                <w:szCs w:val="20"/>
                <w:lang w:val="uk-UA" w:eastAsia="uk-UA"/>
              </w:rPr>
            </w:pPr>
          </w:p>
          <w:p w14:paraId="59B87DE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sgtitle(sprintf(</w:t>
            </w:r>
            <w:r w:rsidRPr="00C301D9">
              <w:rPr>
                <w:rFonts w:ascii="Consolas" w:eastAsia="Times New Roman" w:hAnsi="Consolas" w:cs="Times New Roman"/>
                <w:color w:val="A709F5"/>
                <w:sz w:val="20"/>
                <w:szCs w:val="20"/>
                <w:lang w:val="uk-UA" w:eastAsia="uk-UA"/>
              </w:rPr>
              <w:t>'Microscopic configurations for T = %.1f'</w:t>
            </w:r>
            <w:r w:rsidRPr="00C301D9">
              <w:rPr>
                <w:rFonts w:ascii="Consolas" w:eastAsia="Times New Roman" w:hAnsi="Consolas" w:cs="Times New Roman"/>
                <w:sz w:val="20"/>
                <w:szCs w:val="20"/>
                <w:lang w:val="uk-UA" w:eastAsia="uk-UA"/>
              </w:rPr>
              <w:t>, T));</w:t>
            </w:r>
          </w:p>
          <w:p w14:paraId="15C28AE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color w:val="0E00FF"/>
                <w:sz w:val="20"/>
                <w:szCs w:val="20"/>
                <w:lang w:val="uk-UA" w:eastAsia="uk-UA"/>
              </w:rPr>
              <w:t>end</w:t>
            </w:r>
          </w:p>
          <w:p w14:paraId="6357185B" w14:textId="77777777" w:rsidR="00C301D9" w:rsidRPr="00C301D9" w:rsidRDefault="00C301D9" w:rsidP="00C301D9">
            <w:pPr>
              <w:rPr>
                <w:rFonts w:ascii="Consolas" w:eastAsia="Times New Roman" w:hAnsi="Consolas" w:cs="Times New Roman"/>
                <w:sz w:val="20"/>
                <w:szCs w:val="20"/>
                <w:lang w:val="uk-UA" w:eastAsia="uk-UA"/>
              </w:rPr>
            </w:pPr>
          </w:p>
          <w:p w14:paraId="1F4E387F"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color w:val="008013"/>
                <w:sz w:val="20"/>
                <w:szCs w:val="20"/>
                <w:lang w:val="uk-UA" w:eastAsia="uk-UA"/>
              </w:rPr>
              <w:t>% --- Metropolis step function ---</w:t>
            </w:r>
          </w:p>
          <w:p w14:paraId="16DA2706"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color w:val="0E00FF"/>
                <w:sz w:val="20"/>
                <w:szCs w:val="20"/>
                <w:lang w:val="uk-UA" w:eastAsia="uk-UA"/>
              </w:rPr>
              <w:t xml:space="preserve">function </w:t>
            </w:r>
            <w:r w:rsidRPr="00C301D9">
              <w:rPr>
                <w:rFonts w:ascii="Consolas" w:eastAsia="Times New Roman" w:hAnsi="Consolas" w:cs="Times New Roman"/>
                <w:sz w:val="20"/>
                <w:szCs w:val="20"/>
                <w:lang w:val="uk-UA" w:eastAsia="uk-UA"/>
              </w:rPr>
              <w:t>config = metropolisStep(config, beta)</w:t>
            </w:r>
          </w:p>
          <w:p w14:paraId="4A17BE36"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L = size(config,1);</w:t>
            </w:r>
          </w:p>
          <w:p w14:paraId="0BE8FDD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 xml:space="preserve">for </w:t>
            </w:r>
            <w:r w:rsidRPr="00C301D9">
              <w:rPr>
                <w:rFonts w:ascii="Consolas" w:eastAsia="Times New Roman" w:hAnsi="Consolas" w:cs="Times New Roman"/>
                <w:sz w:val="20"/>
                <w:szCs w:val="20"/>
                <w:lang w:val="uk-UA" w:eastAsia="uk-UA"/>
              </w:rPr>
              <w:t>k = 1:L^2</w:t>
            </w:r>
          </w:p>
          <w:p w14:paraId="045E6A30"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i = randi(L); j = randi(L);</w:t>
            </w:r>
          </w:p>
          <w:p w14:paraId="351C6172"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s = config(i,j);</w:t>
            </w:r>
          </w:p>
          <w:p w14:paraId="1CD31A1F"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nb = config(mod(i,L)+1,j) + config(mod(i-2,L)+1,j) + </w:t>
            </w:r>
            <w:r w:rsidRPr="00C301D9">
              <w:rPr>
                <w:rFonts w:ascii="Consolas" w:eastAsia="Times New Roman" w:hAnsi="Consolas" w:cs="Times New Roman"/>
                <w:color w:val="0E00FF"/>
                <w:sz w:val="20"/>
                <w:szCs w:val="20"/>
                <w:lang w:val="uk-UA" w:eastAsia="uk-UA"/>
              </w:rPr>
              <w:t>...</w:t>
            </w:r>
          </w:p>
          <w:p w14:paraId="699DEA94"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config(i,mod(j,L)+1) + config(i,mod(j-2,L)+1);</w:t>
            </w:r>
          </w:p>
          <w:p w14:paraId="6A3D2F5E"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dE = 2 * s * nb;</w:t>
            </w:r>
          </w:p>
          <w:p w14:paraId="484F0FCD"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 xml:space="preserve">if </w:t>
            </w:r>
            <w:r w:rsidRPr="00C301D9">
              <w:rPr>
                <w:rFonts w:ascii="Consolas" w:eastAsia="Times New Roman" w:hAnsi="Consolas" w:cs="Times New Roman"/>
                <w:sz w:val="20"/>
                <w:szCs w:val="20"/>
                <w:lang w:val="uk-UA" w:eastAsia="uk-UA"/>
              </w:rPr>
              <w:t>dE &lt; 0 || rand &lt; exp(-beta * dE)</w:t>
            </w:r>
          </w:p>
          <w:p w14:paraId="1C1DFF78"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config(i,j) = -s;</w:t>
            </w:r>
          </w:p>
          <w:p w14:paraId="45DE69D2"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end</w:t>
            </w:r>
          </w:p>
          <w:p w14:paraId="008E8538" w14:textId="77777777"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sz w:val="20"/>
                <w:szCs w:val="20"/>
                <w:lang w:val="uk-UA" w:eastAsia="uk-UA"/>
              </w:rPr>
              <w:t xml:space="preserve">    </w:t>
            </w:r>
            <w:r w:rsidRPr="00C301D9">
              <w:rPr>
                <w:rFonts w:ascii="Consolas" w:eastAsia="Times New Roman" w:hAnsi="Consolas" w:cs="Times New Roman"/>
                <w:color w:val="0E00FF"/>
                <w:sz w:val="20"/>
                <w:szCs w:val="20"/>
                <w:lang w:val="uk-UA" w:eastAsia="uk-UA"/>
              </w:rPr>
              <w:t>end</w:t>
            </w:r>
          </w:p>
          <w:p w14:paraId="117F540D" w14:textId="75F8363A" w:rsidR="00C301D9" w:rsidRPr="00C301D9" w:rsidRDefault="00C301D9" w:rsidP="00C301D9">
            <w:pPr>
              <w:rPr>
                <w:rFonts w:ascii="Consolas" w:eastAsia="Times New Roman" w:hAnsi="Consolas" w:cs="Times New Roman"/>
                <w:sz w:val="20"/>
                <w:szCs w:val="20"/>
                <w:lang w:val="uk-UA" w:eastAsia="uk-UA"/>
              </w:rPr>
            </w:pPr>
            <w:r w:rsidRPr="00C301D9">
              <w:rPr>
                <w:rFonts w:ascii="Consolas" w:eastAsia="Times New Roman" w:hAnsi="Consolas" w:cs="Times New Roman"/>
                <w:color w:val="0E00FF"/>
                <w:sz w:val="20"/>
                <w:szCs w:val="20"/>
                <w:lang w:val="uk-UA" w:eastAsia="uk-UA"/>
              </w:rPr>
              <w:t>end</w:t>
            </w:r>
          </w:p>
        </w:tc>
      </w:tr>
    </w:tbl>
    <w:p w14:paraId="7C8F468E" w14:textId="77777777" w:rsidR="00C301D9" w:rsidRPr="00C301D9" w:rsidRDefault="00C301D9" w:rsidP="00C301D9">
      <w:pPr>
        <w:rPr>
          <w:rFonts w:ascii="Arial" w:hAnsi="Arial" w:cs="Arial"/>
        </w:rPr>
      </w:pPr>
    </w:p>
    <w:p w14:paraId="0C89951D" w14:textId="72C9F638" w:rsidR="00FD6A8A" w:rsidRPr="00CC6B8B" w:rsidRDefault="00FD6A8A" w:rsidP="00CC6B8B">
      <w:pPr>
        <w:rPr>
          <w:rFonts w:ascii="Arial" w:hAnsi="Arial" w:cs="Arial"/>
        </w:rPr>
      </w:pPr>
    </w:p>
    <w:sectPr w:rsidR="00FD6A8A" w:rsidRPr="00CC6B8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0F448" w14:textId="77777777" w:rsidR="00CC360F" w:rsidRDefault="00CC360F" w:rsidP="002030D8">
      <w:pPr>
        <w:spacing w:after="0" w:line="240" w:lineRule="auto"/>
      </w:pPr>
      <w:r>
        <w:separator/>
      </w:r>
    </w:p>
  </w:endnote>
  <w:endnote w:type="continuationSeparator" w:id="0">
    <w:p w14:paraId="5843B980" w14:textId="77777777" w:rsidR="00CC360F" w:rsidRDefault="00CC360F" w:rsidP="00203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CDDC" w14:textId="77777777" w:rsidR="00CC360F" w:rsidRDefault="00CC360F" w:rsidP="002030D8">
      <w:pPr>
        <w:spacing w:after="0" w:line="240" w:lineRule="auto"/>
      </w:pPr>
      <w:r>
        <w:separator/>
      </w:r>
    </w:p>
  </w:footnote>
  <w:footnote w:type="continuationSeparator" w:id="0">
    <w:p w14:paraId="6D317742" w14:textId="77777777" w:rsidR="00CC360F" w:rsidRDefault="00CC360F" w:rsidP="00203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B179D"/>
    <w:multiLevelType w:val="hybridMultilevel"/>
    <w:tmpl w:val="25A743A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89BDC"/>
    <w:multiLevelType w:val="hybridMultilevel"/>
    <w:tmpl w:val="DEC54A9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3301891"/>
    <w:multiLevelType w:val="hybridMultilevel"/>
    <w:tmpl w:val="25FEFC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6E30BFA"/>
    <w:multiLevelType w:val="multilevel"/>
    <w:tmpl w:val="73B0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D057D"/>
    <w:multiLevelType w:val="multilevel"/>
    <w:tmpl w:val="7CD4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E6D28"/>
    <w:multiLevelType w:val="multilevel"/>
    <w:tmpl w:val="B60E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339BD"/>
    <w:multiLevelType w:val="hybridMultilevel"/>
    <w:tmpl w:val="16DECA10"/>
    <w:lvl w:ilvl="0" w:tplc="88D26A9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7F6730D9"/>
    <w:multiLevelType w:val="hybridMultilevel"/>
    <w:tmpl w:val="F6EF60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6"/>
  </w:num>
  <w:num w:numId="4">
    <w:abstractNumId w:val="5"/>
  </w:num>
  <w:num w:numId="5">
    <w:abstractNumId w:val="8"/>
  </w:num>
  <w:num w:numId="6">
    <w:abstractNumId w:val="4"/>
  </w:num>
  <w:num w:numId="7">
    <w:abstractNumId w:val="3"/>
  </w:num>
  <w:num w:numId="8">
    <w:abstractNumId w:val="2"/>
  </w:num>
  <w:num w:numId="9">
    <w:abstractNumId w:val="1"/>
  </w:num>
  <w:num w:numId="10">
    <w:abstractNumId w:val="10"/>
  </w:num>
  <w:num w:numId="11">
    <w:abstractNumId w:val="0"/>
  </w:num>
  <w:num w:numId="12">
    <w:abstractNumId w:val="16"/>
  </w:num>
  <w:num w:numId="13">
    <w:abstractNumId w:val="15"/>
  </w:num>
  <w:num w:numId="14">
    <w:abstractNumId w:val="11"/>
  </w:num>
  <w:num w:numId="15">
    <w:abstractNumId w:val="1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2AE"/>
    <w:rsid w:val="0006063C"/>
    <w:rsid w:val="000E2FBD"/>
    <w:rsid w:val="00131284"/>
    <w:rsid w:val="0015074B"/>
    <w:rsid w:val="00180340"/>
    <w:rsid w:val="001F6B90"/>
    <w:rsid w:val="002030D8"/>
    <w:rsid w:val="002435E8"/>
    <w:rsid w:val="0029639D"/>
    <w:rsid w:val="00326F90"/>
    <w:rsid w:val="00373FE9"/>
    <w:rsid w:val="004530E6"/>
    <w:rsid w:val="004C0514"/>
    <w:rsid w:val="004C4DC9"/>
    <w:rsid w:val="00540932"/>
    <w:rsid w:val="00822D92"/>
    <w:rsid w:val="00953480"/>
    <w:rsid w:val="009803CF"/>
    <w:rsid w:val="009B5349"/>
    <w:rsid w:val="009B6C75"/>
    <w:rsid w:val="00A80879"/>
    <w:rsid w:val="00AA1D8D"/>
    <w:rsid w:val="00AF15CA"/>
    <w:rsid w:val="00B0551F"/>
    <w:rsid w:val="00B47730"/>
    <w:rsid w:val="00B75EB6"/>
    <w:rsid w:val="00C301D9"/>
    <w:rsid w:val="00C50375"/>
    <w:rsid w:val="00CB0664"/>
    <w:rsid w:val="00CC360F"/>
    <w:rsid w:val="00CC6B8B"/>
    <w:rsid w:val="00D270A6"/>
    <w:rsid w:val="00EA1C92"/>
    <w:rsid w:val="00EC2057"/>
    <w:rsid w:val="00FC693F"/>
    <w:rsid w:val="00FD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33C66"/>
  <w14:defaultImageDpi w14:val="300"/>
  <w15:docId w15:val="{58563A4B-686A-4226-99CA-1CF8BA05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822D92"/>
    <w:pPr>
      <w:autoSpaceDE w:val="0"/>
      <w:autoSpaceDN w:val="0"/>
      <w:adjustRightInd w:val="0"/>
      <w:spacing w:after="0" w:line="240" w:lineRule="auto"/>
    </w:pPr>
    <w:rPr>
      <w:rFonts w:ascii="Arial" w:hAnsi="Arial" w:cs="Arial"/>
      <w:color w:val="000000"/>
      <w:sz w:val="24"/>
      <w:szCs w:val="24"/>
      <w:lang w:val="uk-UA"/>
    </w:rPr>
  </w:style>
  <w:style w:type="character" w:styleId="PlaceholderText">
    <w:name w:val="Placeholder Text"/>
    <w:basedOn w:val="DefaultParagraphFont"/>
    <w:uiPriority w:val="99"/>
    <w:semiHidden/>
    <w:rsid w:val="009B6C75"/>
    <w:rPr>
      <w:color w:val="808080"/>
    </w:rPr>
  </w:style>
  <w:style w:type="paragraph" w:styleId="NormalWeb">
    <w:name w:val="Normal (Web)"/>
    <w:basedOn w:val="Normal"/>
    <w:uiPriority w:val="99"/>
    <w:semiHidden/>
    <w:unhideWhenUsed/>
    <w:rsid w:val="00540932"/>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Code">
    <w:name w:val="HTML Code"/>
    <w:basedOn w:val="DefaultParagraphFont"/>
    <w:uiPriority w:val="99"/>
    <w:semiHidden/>
    <w:unhideWhenUsed/>
    <w:rsid w:val="00B05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66885">
      <w:bodyDiv w:val="1"/>
      <w:marLeft w:val="0"/>
      <w:marRight w:val="0"/>
      <w:marTop w:val="0"/>
      <w:marBottom w:val="0"/>
      <w:divBdr>
        <w:top w:val="none" w:sz="0" w:space="0" w:color="auto"/>
        <w:left w:val="none" w:sz="0" w:space="0" w:color="auto"/>
        <w:bottom w:val="none" w:sz="0" w:space="0" w:color="auto"/>
        <w:right w:val="none" w:sz="0" w:space="0" w:color="auto"/>
      </w:divBdr>
      <w:divsChild>
        <w:div w:id="182131608">
          <w:marLeft w:val="0"/>
          <w:marRight w:val="0"/>
          <w:marTop w:val="0"/>
          <w:marBottom w:val="0"/>
          <w:divBdr>
            <w:top w:val="none" w:sz="0" w:space="0" w:color="auto"/>
            <w:left w:val="none" w:sz="0" w:space="0" w:color="auto"/>
            <w:bottom w:val="none" w:sz="0" w:space="0" w:color="auto"/>
            <w:right w:val="none" w:sz="0" w:space="0" w:color="auto"/>
          </w:divBdr>
          <w:divsChild>
            <w:div w:id="1044064638">
              <w:marLeft w:val="0"/>
              <w:marRight w:val="0"/>
              <w:marTop w:val="0"/>
              <w:marBottom w:val="0"/>
              <w:divBdr>
                <w:top w:val="none" w:sz="0" w:space="0" w:color="auto"/>
                <w:left w:val="none" w:sz="0" w:space="0" w:color="auto"/>
                <w:bottom w:val="none" w:sz="0" w:space="0" w:color="auto"/>
                <w:right w:val="none" w:sz="0" w:space="0" w:color="auto"/>
              </w:divBdr>
            </w:div>
            <w:div w:id="1269653432">
              <w:marLeft w:val="0"/>
              <w:marRight w:val="0"/>
              <w:marTop w:val="0"/>
              <w:marBottom w:val="0"/>
              <w:divBdr>
                <w:top w:val="none" w:sz="0" w:space="0" w:color="auto"/>
                <w:left w:val="none" w:sz="0" w:space="0" w:color="auto"/>
                <w:bottom w:val="none" w:sz="0" w:space="0" w:color="auto"/>
                <w:right w:val="none" w:sz="0" w:space="0" w:color="auto"/>
              </w:divBdr>
            </w:div>
            <w:div w:id="1071004072">
              <w:marLeft w:val="0"/>
              <w:marRight w:val="0"/>
              <w:marTop w:val="0"/>
              <w:marBottom w:val="0"/>
              <w:divBdr>
                <w:top w:val="none" w:sz="0" w:space="0" w:color="auto"/>
                <w:left w:val="none" w:sz="0" w:space="0" w:color="auto"/>
                <w:bottom w:val="none" w:sz="0" w:space="0" w:color="auto"/>
                <w:right w:val="none" w:sz="0" w:space="0" w:color="auto"/>
              </w:divBdr>
            </w:div>
            <w:div w:id="2128893266">
              <w:marLeft w:val="0"/>
              <w:marRight w:val="0"/>
              <w:marTop w:val="0"/>
              <w:marBottom w:val="0"/>
              <w:divBdr>
                <w:top w:val="none" w:sz="0" w:space="0" w:color="auto"/>
                <w:left w:val="none" w:sz="0" w:space="0" w:color="auto"/>
                <w:bottom w:val="none" w:sz="0" w:space="0" w:color="auto"/>
                <w:right w:val="none" w:sz="0" w:space="0" w:color="auto"/>
              </w:divBdr>
            </w:div>
            <w:div w:id="1282885097">
              <w:marLeft w:val="0"/>
              <w:marRight w:val="0"/>
              <w:marTop w:val="0"/>
              <w:marBottom w:val="0"/>
              <w:divBdr>
                <w:top w:val="none" w:sz="0" w:space="0" w:color="auto"/>
                <w:left w:val="none" w:sz="0" w:space="0" w:color="auto"/>
                <w:bottom w:val="none" w:sz="0" w:space="0" w:color="auto"/>
                <w:right w:val="none" w:sz="0" w:space="0" w:color="auto"/>
              </w:divBdr>
            </w:div>
            <w:div w:id="530071864">
              <w:marLeft w:val="0"/>
              <w:marRight w:val="0"/>
              <w:marTop w:val="0"/>
              <w:marBottom w:val="0"/>
              <w:divBdr>
                <w:top w:val="none" w:sz="0" w:space="0" w:color="auto"/>
                <w:left w:val="none" w:sz="0" w:space="0" w:color="auto"/>
                <w:bottom w:val="none" w:sz="0" w:space="0" w:color="auto"/>
                <w:right w:val="none" w:sz="0" w:space="0" w:color="auto"/>
              </w:divBdr>
            </w:div>
            <w:div w:id="340008308">
              <w:marLeft w:val="0"/>
              <w:marRight w:val="0"/>
              <w:marTop w:val="0"/>
              <w:marBottom w:val="0"/>
              <w:divBdr>
                <w:top w:val="none" w:sz="0" w:space="0" w:color="auto"/>
                <w:left w:val="none" w:sz="0" w:space="0" w:color="auto"/>
                <w:bottom w:val="none" w:sz="0" w:space="0" w:color="auto"/>
                <w:right w:val="none" w:sz="0" w:space="0" w:color="auto"/>
              </w:divBdr>
            </w:div>
            <w:div w:id="2117943271">
              <w:marLeft w:val="0"/>
              <w:marRight w:val="0"/>
              <w:marTop w:val="0"/>
              <w:marBottom w:val="0"/>
              <w:divBdr>
                <w:top w:val="none" w:sz="0" w:space="0" w:color="auto"/>
                <w:left w:val="none" w:sz="0" w:space="0" w:color="auto"/>
                <w:bottom w:val="none" w:sz="0" w:space="0" w:color="auto"/>
                <w:right w:val="none" w:sz="0" w:space="0" w:color="auto"/>
              </w:divBdr>
            </w:div>
            <w:div w:id="371855658">
              <w:marLeft w:val="0"/>
              <w:marRight w:val="0"/>
              <w:marTop w:val="0"/>
              <w:marBottom w:val="0"/>
              <w:divBdr>
                <w:top w:val="none" w:sz="0" w:space="0" w:color="auto"/>
                <w:left w:val="none" w:sz="0" w:space="0" w:color="auto"/>
                <w:bottom w:val="none" w:sz="0" w:space="0" w:color="auto"/>
                <w:right w:val="none" w:sz="0" w:space="0" w:color="auto"/>
              </w:divBdr>
            </w:div>
            <w:div w:id="274942767">
              <w:marLeft w:val="0"/>
              <w:marRight w:val="0"/>
              <w:marTop w:val="0"/>
              <w:marBottom w:val="0"/>
              <w:divBdr>
                <w:top w:val="none" w:sz="0" w:space="0" w:color="auto"/>
                <w:left w:val="none" w:sz="0" w:space="0" w:color="auto"/>
                <w:bottom w:val="none" w:sz="0" w:space="0" w:color="auto"/>
                <w:right w:val="none" w:sz="0" w:space="0" w:color="auto"/>
              </w:divBdr>
            </w:div>
            <w:div w:id="1986078353">
              <w:marLeft w:val="0"/>
              <w:marRight w:val="0"/>
              <w:marTop w:val="0"/>
              <w:marBottom w:val="0"/>
              <w:divBdr>
                <w:top w:val="none" w:sz="0" w:space="0" w:color="auto"/>
                <w:left w:val="none" w:sz="0" w:space="0" w:color="auto"/>
                <w:bottom w:val="none" w:sz="0" w:space="0" w:color="auto"/>
                <w:right w:val="none" w:sz="0" w:space="0" w:color="auto"/>
              </w:divBdr>
            </w:div>
            <w:div w:id="766341892">
              <w:marLeft w:val="0"/>
              <w:marRight w:val="0"/>
              <w:marTop w:val="0"/>
              <w:marBottom w:val="0"/>
              <w:divBdr>
                <w:top w:val="none" w:sz="0" w:space="0" w:color="auto"/>
                <w:left w:val="none" w:sz="0" w:space="0" w:color="auto"/>
                <w:bottom w:val="none" w:sz="0" w:space="0" w:color="auto"/>
                <w:right w:val="none" w:sz="0" w:space="0" w:color="auto"/>
              </w:divBdr>
            </w:div>
            <w:div w:id="45373425">
              <w:marLeft w:val="0"/>
              <w:marRight w:val="0"/>
              <w:marTop w:val="0"/>
              <w:marBottom w:val="0"/>
              <w:divBdr>
                <w:top w:val="none" w:sz="0" w:space="0" w:color="auto"/>
                <w:left w:val="none" w:sz="0" w:space="0" w:color="auto"/>
                <w:bottom w:val="none" w:sz="0" w:space="0" w:color="auto"/>
                <w:right w:val="none" w:sz="0" w:space="0" w:color="auto"/>
              </w:divBdr>
            </w:div>
            <w:div w:id="1676953933">
              <w:marLeft w:val="0"/>
              <w:marRight w:val="0"/>
              <w:marTop w:val="0"/>
              <w:marBottom w:val="0"/>
              <w:divBdr>
                <w:top w:val="none" w:sz="0" w:space="0" w:color="auto"/>
                <w:left w:val="none" w:sz="0" w:space="0" w:color="auto"/>
                <w:bottom w:val="none" w:sz="0" w:space="0" w:color="auto"/>
                <w:right w:val="none" w:sz="0" w:space="0" w:color="auto"/>
              </w:divBdr>
            </w:div>
            <w:div w:id="913733841">
              <w:marLeft w:val="0"/>
              <w:marRight w:val="0"/>
              <w:marTop w:val="0"/>
              <w:marBottom w:val="0"/>
              <w:divBdr>
                <w:top w:val="none" w:sz="0" w:space="0" w:color="auto"/>
                <w:left w:val="none" w:sz="0" w:space="0" w:color="auto"/>
                <w:bottom w:val="none" w:sz="0" w:space="0" w:color="auto"/>
                <w:right w:val="none" w:sz="0" w:space="0" w:color="auto"/>
              </w:divBdr>
            </w:div>
            <w:div w:id="426777525">
              <w:marLeft w:val="0"/>
              <w:marRight w:val="0"/>
              <w:marTop w:val="0"/>
              <w:marBottom w:val="0"/>
              <w:divBdr>
                <w:top w:val="none" w:sz="0" w:space="0" w:color="auto"/>
                <w:left w:val="none" w:sz="0" w:space="0" w:color="auto"/>
                <w:bottom w:val="none" w:sz="0" w:space="0" w:color="auto"/>
                <w:right w:val="none" w:sz="0" w:space="0" w:color="auto"/>
              </w:divBdr>
            </w:div>
            <w:div w:id="1846283628">
              <w:marLeft w:val="0"/>
              <w:marRight w:val="0"/>
              <w:marTop w:val="0"/>
              <w:marBottom w:val="0"/>
              <w:divBdr>
                <w:top w:val="none" w:sz="0" w:space="0" w:color="auto"/>
                <w:left w:val="none" w:sz="0" w:space="0" w:color="auto"/>
                <w:bottom w:val="none" w:sz="0" w:space="0" w:color="auto"/>
                <w:right w:val="none" w:sz="0" w:space="0" w:color="auto"/>
              </w:divBdr>
            </w:div>
            <w:div w:id="1881090688">
              <w:marLeft w:val="0"/>
              <w:marRight w:val="0"/>
              <w:marTop w:val="0"/>
              <w:marBottom w:val="0"/>
              <w:divBdr>
                <w:top w:val="none" w:sz="0" w:space="0" w:color="auto"/>
                <w:left w:val="none" w:sz="0" w:space="0" w:color="auto"/>
                <w:bottom w:val="none" w:sz="0" w:space="0" w:color="auto"/>
                <w:right w:val="none" w:sz="0" w:space="0" w:color="auto"/>
              </w:divBdr>
            </w:div>
            <w:div w:id="2005279446">
              <w:marLeft w:val="0"/>
              <w:marRight w:val="0"/>
              <w:marTop w:val="0"/>
              <w:marBottom w:val="0"/>
              <w:divBdr>
                <w:top w:val="none" w:sz="0" w:space="0" w:color="auto"/>
                <w:left w:val="none" w:sz="0" w:space="0" w:color="auto"/>
                <w:bottom w:val="none" w:sz="0" w:space="0" w:color="auto"/>
                <w:right w:val="none" w:sz="0" w:space="0" w:color="auto"/>
              </w:divBdr>
            </w:div>
            <w:div w:id="2111198688">
              <w:marLeft w:val="0"/>
              <w:marRight w:val="0"/>
              <w:marTop w:val="0"/>
              <w:marBottom w:val="0"/>
              <w:divBdr>
                <w:top w:val="none" w:sz="0" w:space="0" w:color="auto"/>
                <w:left w:val="none" w:sz="0" w:space="0" w:color="auto"/>
                <w:bottom w:val="none" w:sz="0" w:space="0" w:color="auto"/>
                <w:right w:val="none" w:sz="0" w:space="0" w:color="auto"/>
              </w:divBdr>
            </w:div>
            <w:div w:id="506480349">
              <w:marLeft w:val="0"/>
              <w:marRight w:val="0"/>
              <w:marTop w:val="0"/>
              <w:marBottom w:val="0"/>
              <w:divBdr>
                <w:top w:val="none" w:sz="0" w:space="0" w:color="auto"/>
                <w:left w:val="none" w:sz="0" w:space="0" w:color="auto"/>
                <w:bottom w:val="none" w:sz="0" w:space="0" w:color="auto"/>
                <w:right w:val="none" w:sz="0" w:space="0" w:color="auto"/>
              </w:divBdr>
            </w:div>
            <w:div w:id="627902783">
              <w:marLeft w:val="0"/>
              <w:marRight w:val="0"/>
              <w:marTop w:val="0"/>
              <w:marBottom w:val="0"/>
              <w:divBdr>
                <w:top w:val="none" w:sz="0" w:space="0" w:color="auto"/>
                <w:left w:val="none" w:sz="0" w:space="0" w:color="auto"/>
                <w:bottom w:val="none" w:sz="0" w:space="0" w:color="auto"/>
                <w:right w:val="none" w:sz="0" w:space="0" w:color="auto"/>
              </w:divBdr>
            </w:div>
            <w:div w:id="774249306">
              <w:marLeft w:val="0"/>
              <w:marRight w:val="0"/>
              <w:marTop w:val="0"/>
              <w:marBottom w:val="0"/>
              <w:divBdr>
                <w:top w:val="none" w:sz="0" w:space="0" w:color="auto"/>
                <w:left w:val="none" w:sz="0" w:space="0" w:color="auto"/>
                <w:bottom w:val="none" w:sz="0" w:space="0" w:color="auto"/>
                <w:right w:val="none" w:sz="0" w:space="0" w:color="auto"/>
              </w:divBdr>
            </w:div>
            <w:div w:id="1225064654">
              <w:marLeft w:val="0"/>
              <w:marRight w:val="0"/>
              <w:marTop w:val="0"/>
              <w:marBottom w:val="0"/>
              <w:divBdr>
                <w:top w:val="none" w:sz="0" w:space="0" w:color="auto"/>
                <w:left w:val="none" w:sz="0" w:space="0" w:color="auto"/>
                <w:bottom w:val="none" w:sz="0" w:space="0" w:color="auto"/>
                <w:right w:val="none" w:sz="0" w:space="0" w:color="auto"/>
              </w:divBdr>
            </w:div>
            <w:div w:id="1855260635">
              <w:marLeft w:val="0"/>
              <w:marRight w:val="0"/>
              <w:marTop w:val="0"/>
              <w:marBottom w:val="0"/>
              <w:divBdr>
                <w:top w:val="none" w:sz="0" w:space="0" w:color="auto"/>
                <w:left w:val="none" w:sz="0" w:space="0" w:color="auto"/>
                <w:bottom w:val="none" w:sz="0" w:space="0" w:color="auto"/>
                <w:right w:val="none" w:sz="0" w:space="0" w:color="auto"/>
              </w:divBdr>
            </w:div>
            <w:div w:id="1738504730">
              <w:marLeft w:val="0"/>
              <w:marRight w:val="0"/>
              <w:marTop w:val="0"/>
              <w:marBottom w:val="0"/>
              <w:divBdr>
                <w:top w:val="none" w:sz="0" w:space="0" w:color="auto"/>
                <w:left w:val="none" w:sz="0" w:space="0" w:color="auto"/>
                <w:bottom w:val="none" w:sz="0" w:space="0" w:color="auto"/>
                <w:right w:val="none" w:sz="0" w:space="0" w:color="auto"/>
              </w:divBdr>
            </w:div>
            <w:div w:id="1808082657">
              <w:marLeft w:val="0"/>
              <w:marRight w:val="0"/>
              <w:marTop w:val="0"/>
              <w:marBottom w:val="0"/>
              <w:divBdr>
                <w:top w:val="none" w:sz="0" w:space="0" w:color="auto"/>
                <w:left w:val="none" w:sz="0" w:space="0" w:color="auto"/>
                <w:bottom w:val="none" w:sz="0" w:space="0" w:color="auto"/>
                <w:right w:val="none" w:sz="0" w:space="0" w:color="auto"/>
              </w:divBdr>
            </w:div>
            <w:div w:id="168494557">
              <w:marLeft w:val="0"/>
              <w:marRight w:val="0"/>
              <w:marTop w:val="0"/>
              <w:marBottom w:val="0"/>
              <w:divBdr>
                <w:top w:val="none" w:sz="0" w:space="0" w:color="auto"/>
                <w:left w:val="none" w:sz="0" w:space="0" w:color="auto"/>
                <w:bottom w:val="none" w:sz="0" w:space="0" w:color="auto"/>
                <w:right w:val="none" w:sz="0" w:space="0" w:color="auto"/>
              </w:divBdr>
            </w:div>
            <w:div w:id="1849250719">
              <w:marLeft w:val="0"/>
              <w:marRight w:val="0"/>
              <w:marTop w:val="0"/>
              <w:marBottom w:val="0"/>
              <w:divBdr>
                <w:top w:val="none" w:sz="0" w:space="0" w:color="auto"/>
                <w:left w:val="none" w:sz="0" w:space="0" w:color="auto"/>
                <w:bottom w:val="none" w:sz="0" w:space="0" w:color="auto"/>
                <w:right w:val="none" w:sz="0" w:space="0" w:color="auto"/>
              </w:divBdr>
            </w:div>
            <w:div w:id="744188579">
              <w:marLeft w:val="0"/>
              <w:marRight w:val="0"/>
              <w:marTop w:val="0"/>
              <w:marBottom w:val="0"/>
              <w:divBdr>
                <w:top w:val="none" w:sz="0" w:space="0" w:color="auto"/>
                <w:left w:val="none" w:sz="0" w:space="0" w:color="auto"/>
                <w:bottom w:val="none" w:sz="0" w:space="0" w:color="auto"/>
                <w:right w:val="none" w:sz="0" w:space="0" w:color="auto"/>
              </w:divBdr>
            </w:div>
            <w:div w:id="629481382">
              <w:marLeft w:val="0"/>
              <w:marRight w:val="0"/>
              <w:marTop w:val="0"/>
              <w:marBottom w:val="0"/>
              <w:divBdr>
                <w:top w:val="none" w:sz="0" w:space="0" w:color="auto"/>
                <w:left w:val="none" w:sz="0" w:space="0" w:color="auto"/>
                <w:bottom w:val="none" w:sz="0" w:space="0" w:color="auto"/>
                <w:right w:val="none" w:sz="0" w:space="0" w:color="auto"/>
              </w:divBdr>
            </w:div>
            <w:div w:id="670453110">
              <w:marLeft w:val="0"/>
              <w:marRight w:val="0"/>
              <w:marTop w:val="0"/>
              <w:marBottom w:val="0"/>
              <w:divBdr>
                <w:top w:val="none" w:sz="0" w:space="0" w:color="auto"/>
                <w:left w:val="none" w:sz="0" w:space="0" w:color="auto"/>
                <w:bottom w:val="none" w:sz="0" w:space="0" w:color="auto"/>
                <w:right w:val="none" w:sz="0" w:space="0" w:color="auto"/>
              </w:divBdr>
            </w:div>
            <w:div w:id="1349483781">
              <w:marLeft w:val="0"/>
              <w:marRight w:val="0"/>
              <w:marTop w:val="0"/>
              <w:marBottom w:val="0"/>
              <w:divBdr>
                <w:top w:val="none" w:sz="0" w:space="0" w:color="auto"/>
                <w:left w:val="none" w:sz="0" w:space="0" w:color="auto"/>
                <w:bottom w:val="none" w:sz="0" w:space="0" w:color="auto"/>
                <w:right w:val="none" w:sz="0" w:space="0" w:color="auto"/>
              </w:divBdr>
            </w:div>
            <w:div w:id="1637639724">
              <w:marLeft w:val="0"/>
              <w:marRight w:val="0"/>
              <w:marTop w:val="0"/>
              <w:marBottom w:val="0"/>
              <w:divBdr>
                <w:top w:val="none" w:sz="0" w:space="0" w:color="auto"/>
                <w:left w:val="none" w:sz="0" w:space="0" w:color="auto"/>
                <w:bottom w:val="none" w:sz="0" w:space="0" w:color="auto"/>
                <w:right w:val="none" w:sz="0" w:space="0" w:color="auto"/>
              </w:divBdr>
            </w:div>
            <w:div w:id="988099900">
              <w:marLeft w:val="0"/>
              <w:marRight w:val="0"/>
              <w:marTop w:val="0"/>
              <w:marBottom w:val="0"/>
              <w:divBdr>
                <w:top w:val="none" w:sz="0" w:space="0" w:color="auto"/>
                <w:left w:val="none" w:sz="0" w:space="0" w:color="auto"/>
                <w:bottom w:val="none" w:sz="0" w:space="0" w:color="auto"/>
                <w:right w:val="none" w:sz="0" w:space="0" w:color="auto"/>
              </w:divBdr>
            </w:div>
            <w:div w:id="1203862765">
              <w:marLeft w:val="0"/>
              <w:marRight w:val="0"/>
              <w:marTop w:val="0"/>
              <w:marBottom w:val="0"/>
              <w:divBdr>
                <w:top w:val="none" w:sz="0" w:space="0" w:color="auto"/>
                <w:left w:val="none" w:sz="0" w:space="0" w:color="auto"/>
                <w:bottom w:val="none" w:sz="0" w:space="0" w:color="auto"/>
                <w:right w:val="none" w:sz="0" w:space="0" w:color="auto"/>
              </w:divBdr>
            </w:div>
            <w:div w:id="964769779">
              <w:marLeft w:val="0"/>
              <w:marRight w:val="0"/>
              <w:marTop w:val="0"/>
              <w:marBottom w:val="0"/>
              <w:divBdr>
                <w:top w:val="none" w:sz="0" w:space="0" w:color="auto"/>
                <w:left w:val="none" w:sz="0" w:space="0" w:color="auto"/>
                <w:bottom w:val="none" w:sz="0" w:space="0" w:color="auto"/>
                <w:right w:val="none" w:sz="0" w:space="0" w:color="auto"/>
              </w:divBdr>
            </w:div>
            <w:div w:id="230238580">
              <w:marLeft w:val="0"/>
              <w:marRight w:val="0"/>
              <w:marTop w:val="0"/>
              <w:marBottom w:val="0"/>
              <w:divBdr>
                <w:top w:val="none" w:sz="0" w:space="0" w:color="auto"/>
                <w:left w:val="none" w:sz="0" w:space="0" w:color="auto"/>
                <w:bottom w:val="none" w:sz="0" w:space="0" w:color="auto"/>
                <w:right w:val="none" w:sz="0" w:space="0" w:color="auto"/>
              </w:divBdr>
            </w:div>
            <w:div w:id="1667517128">
              <w:marLeft w:val="0"/>
              <w:marRight w:val="0"/>
              <w:marTop w:val="0"/>
              <w:marBottom w:val="0"/>
              <w:divBdr>
                <w:top w:val="none" w:sz="0" w:space="0" w:color="auto"/>
                <w:left w:val="none" w:sz="0" w:space="0" w:color="auto"/>
                <w:bottom w:val="none" w:sz="0" w:space="0" w:color="auto"/>
                <w:right w:val="none" w:sz="0" w:space="0" w:color="auto"/>
              </w:divBdr>
            </w:div>
            <w:div w:id="1903758507">
              <w:marLeft w:val="0"/>
              <w:marRight w:val="0"/>
              <w:marTop w:val="0"/>
              <w:marBottom w:val="0"/>
              <w:divBdr>
                <w:top w:val="none" w:sz="0" w:space="0" w:color="auto"/>
                <w:left w:val="none" w:sz="0" w:space="0" w:color="auto"/>
                <w:bottom w:val="none" w:sz="0" w:space="0" w:color="auto"/>
                <w:right w:val="none" w:sz="0" w:space="0" w:color="auto"/>
              </w:divBdr>
            </w:div>
            <w:div w:id="2032759410">
              <w:marLeft w:val="0"/>
              <w:marRight w:val="0"/>
              <w:marTop w:val="0"/>
              <w:marBottom w:val="0"/>
              <w:divBdr>
                <w:top w:val="none" w:sz="0" w:space="0" w:color="auto"/>
                <w:left w:val="none" w:sz="0" w:space="0" w:color="auto"/>
                <w:bottom w:val="none" w:sz="0" w:space="0" w:color="auto"/>
                <w:right w:val="none" w:sz="0" w:space="0" w:color="auto"/>
              </w:divBdr>
            </w:div>
            <w:div w:id="391196398">
              <w:marLeft w:val="0"/>
              <w:marRight w:val="0"/>
              <w:marTop w:val="0"/>
              <w:marBottom w:val="0"/>
              <w:divBdr>
                <w:top w:val="none" w:sz="0" w:space="0" w:color="auto"/>
                <w:left w:val="none" w:sz="0" w:space="0" w:color="auto"/>
                <w:bottom w:val="none" w:sz="0" w:space="0" w:color="auto"/>
                <w:right w:val="none" w:sz="0" w:space="0" w:color="auto"/>
              </w:divBdr>
            </w:div>
            <w:div w:id="1943564815">
              <w:marLeft w:val="0"/>
              <w:marRight w:val="0"/>
              <w:marTop w:val="0"/>
              <w:marBottom w:val="0"/>
              <w:divBdr>
                <w:top w:val="none" w:sz="0" w:space="0" w:color="auto"/>
                <w:left w:val="none" w:sz="0" w:space="0" w:color="auto"/>
                <w:bottom w:val="none" w:sz="0" w:space="0" w:color="auto"/>
                <w:right w:val="none" w:sz="0" w:space="0" w:color="auto"/>
              </w:divBdr>
            </w:div>
            <w:div w:id="1559635262">
              <w:marLeft w:val="0"/>
              <w:marRight w:val="0"/>
              <w:marTop w:val="0"/>
              <w:marBottom w:val="0"/>
              <w:divBdr>
                <w:top w:val="none" w:sz="0" w:space="0" w:color="auto"/>
                <w:left w:val="none" w:sz="0" w:space="0" w:color="auto"/>
                <w:bottom w:val="none" w:sz="0" w:space="0" w:color="auto"/>
                <w:right w:val="none" w:sz="0" w:space="0" w:color="auto"/>
              </w:divBdr>
            </w:div>
            <w:div w:id="1622303190">
              <w:marLeft w:val="0"/>
              <w:marRight w:val="0"/>
              <w:marTop w:val="0"/>
              <w:marBottom w:val="0"/>
              <w:divBdr>
                <w:top w:val="none" w:sz="0" w:space="0" w:color="auto"/>
                <w:left w:val="none" w:sz="0" w:space="0" w:color="auto"/>
                <w:bottom w:val="none" w:sz="0" w:space="0" w:color="auto"/>
                <w:right w:val="none" w:sz="0" w:space="0" w:color="auto"/>
              </w:divBdr>
            </w:div>
            <w:div w:id="1658454144">
              <w:marLeft w:val="0"/>
              <w:marRight w:val="0"/>
              <w:marTop w:val="0"/>
              <w:marBottom w:val="0"/>
              <w:divBdr>
                <w:top w:val="none" w:sz="0" w:space="0" w:color="auto"/>
                <w:left w:val="none" w:sz="0" w:space="0" w:color="auto"/>
                <w:bottom w:val="none" w:sz="0" w:space="0" w:color="auto"/>
                <w:right w:val="none" w:sz="0" w:space="0" w:color="auto"/>
              </w:divBdr>
            </w:div>
            <w:div w:id="1156993990">
              <w:marLeft w:val="0"/>
              <w:marRight w:val="0"/>
              <w:marTop w:val="0"/>
              <w:marBottom w:val="0"/>
              <w:divBdr>
                <w:top w:val="none" w:sz="0" w:space="0" w:color="auto"/>
                <w:left w:val="none" w:sz="0" w:space="0" w:color="auto"/>
                <w:bottom w:val="none" w:sz="0" w:space="0" w:color="auto"/>
                <w:right w:val="none" w:sz="0" w:space="0" w:color="auto"/>
              </w:divBdr>
            </w:div>
            <w:div w:id="2013560447">
              <w:marLeft w:val="0"/>
              <w:marRight w:val="0"/>
              <w:marTop w:val="0"/>
              <w:marBottom w:val="0"/>
              <w:divBdr>
                <w:top w:val="none" w:sz="0" w:space="0" w:color="auto"/>
                <w:left w:val="none" w:sz="0" w:space="0" w:color="auto"/>
                <w:bottom w:val="none" w:sz="0" w:space="0" w:color="auto"/>
                <w:right w:val="none" w:sz="0" w:space="0" w:color="auto"/>
              </w:divBdr>
            </w:div>
            <w:div w:id="1945961507">
              <w:marLeft w:val="0"/>
              <w:marRight w:val="0"/>
              <w:marTop w:val="0"/>
              <w:marBottom w:val="0"/>
              <w:divBdr>
                <w:top w:val="none" w:sz="0" w:space="0" w:color="auto"/>
                <w:left w:val="none" w:sz="0" w:space="0" w:color="auto"/>
                <w:bottom w:val="none" w:sz="0" w:space="0" w:color="auto"/>
                <w:right w:val="none" w:sz="0" w:space="0" w:color="auto"/>
              </w:divBdr>
            </w:div>
            <w:div w:id="795484529">
              <w:marLeft w:val="0"/>
              <w:marRight w:val="0"/>
              <w:marTop w:val="0"/>
              <w:marBottom w:val="0"/>
              <w:divBdr>
                <w:top w:val="none" w:sz="0" w:space="0" w:color="auto"/>
                <w:left w:val="none" w:sz="0" w:space="0" w:color="auto"/>
                <w:bottom w:val="none" w:sz="0" w:space="0" w:color="auto"/>
                <w:right w:val="none" w:sz="0" w:space="0" w:color="auto"/>
              </w:divBdr>
            </w:div>
            <w:div w:id="1839880492">
              <w:marLeft w:val="0"/>
              <w:marRight w:val="0"/>
              <w:marTop w:val="0"/>
              <w:marBottom w:val="0"/>
              <w:divBdr>
                <w:top w:val="none" w:sz="0" w:space="0" w:color="auto"/>
                <w:left w:val="none" w:sz="0" w:space="0" w:color="auto"/>
                <w:bottom w:val="none" w:sz="0" w:space="0" w:color="auto"/>
                <w:right w:val="none" w:sz="0" w:space="0" w:color="auto"/>
              </w:divBdr>
            </w:div>
            <w:div w:id="516627057">
              <w:marLeft w:val="0"/>
              <w:marRight w:val="0"/>
              <w:marTop w:val="0"/>
              <w:marBottom w:val="0"/>
              <w:divBdr>
                <w:top w:val="none" w:sz="0" w:space="0" w:color="auto"/>
                <w:left w:val="none" w:sz="0" w:space="0" w:color="auto"/>
                <w:bottom w:val="none" w:sz="0" w:space="0" w:color="auto"/>
                <w:right w:val="none" w:sz="0" w:space="0" w:color="auto"/>
              </w:divBdr>
            </w:div>
            <w:div w:id="2024505033">
              <w:marLeft w:val="0"/>
              <w:marRight w:val="0"/>
              <w:marTop w:val="0"/>
              <w:marBottom w:val="0"/>
              <w:divBdr>
                <w:top w:val="none" w:sz="0" w:space="0" w:color="auto"/>
                <w:left w:val="none" w:sz="0" w:space="0" w:color="auto"/>
                <w:bottom w:val="none" w:sz="0" w:space="0" w:color="auto"/>
                <w:right w:val="none" w:sz="0" w:space="0" w:color="auto"/>
              </w:divBdr>
            </w:div>
            <w:div w:id="3554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945">
      <w:bodyDiv w:val="1"/>
      <w:marLeft w:val="0"/>
      <w:marRight w:val="0"/>
      <w:marTop w:val="0"/>
      <w:marBottom w:val="0"/>
      <w:divBdr>
        <w:top w:val="none" w:sz="0" w:space="0" w:color="auto"/>
        <w:left w:val="none" w:sz="0" w:space="0" w:color="auto"/>
        <w:bottom w:val="none" w:sz="0" w:space="0" w:color="auto"/>
        <w:right w:val="none" w:sz="0" w:space="0" w:color="auto"/>
      </w:divBdr>
    </w:div>
    <w:div w:id="503055432">
      <w:bodyDiv w:val="1"/>
      <w:marLeft w:val="0"/>
      <w:marRight w:val="0"/>
      <w:marTop w:val="0"/>
      <w:marBottom w:val="0"/>
      <w:divBdr>
        <w:top w:val="none" w:sz="0" w:space="0" w:color="auto"/>
        <w:left w:val="none" w:sz="0" w:space="0" w:color="auto"/>
        <w:bottom w:val="none" w:sz="0" w:space="0" w:color="auto"/>
        <w:right w:val="none" w:sz="0" w:space="0" w:color="auto"/>
      </w:divBdr>
    </w:div>
    <w:div w:id="519900535">
      <w:bodyDiv w:val="1"/>
      <w:marLeft w:val="0"/>
      <w:marRight w:val="0"/>
      <w:marTop w:val="0"/>
      <w:marBottom w:val="0"/>
      <w:divBdr>
        <w:top w:val="none" w:sz="0" w:space="0" w:color="auto"/>
        <w:left w:val="none" w:sz="0" w:space="0" w:color="auto"/>
        <w:bottom w:val="none" w:sz="0" w:space="0" w:color="auto"/>
        <w:right w:val="none" w:sz="0" w:space="0" w:color="auto"/>
      </w:divBdr>
      <w:divsChild>
        <w:div w:id="1629969619">
          <w:marLeft w:val="0"/>
          <w:marRight w:val="0"/>
          <w:marTop w:val="0"/>
          <w:marBottom w:val="0"/>
          <w:divBdr>
            <w:top w:val="none" w:sz="0" w:space="0" w:color="auto"/>
            <w:left w:val="none" w:sz="0" w:space="0" w:color="auto"/>
            <w:bottom w:val="none" w:sz="0" w:space="0" w:color="auto"/>
            <w:right w:val="none" w:sz="0" w:space="0" w:color="auto"/>
          </w:divBdr>
          <w:divsChild>
            <w:div w:id="2098937130">
              <w:marLeft w:val="0"/>
              <w:marRight w:val="0"/>
              <w:marTop w:val="0"/>
              <w:marBottom w:val="0"/>
              <w:divBdr>
                <w:top w:val="none" w:sz="0" w:space="0" w:color="auto"/>
                <w:left w:val="none" w:sz="0" w:space="0" w:color="auto"/>
                <w:bottom w:val="none" w:sz="0" w:space="0" w:color="auto"/>
                <w:right w:val="none" w:sz="0" w:space="0" w:color="auto"/>
              </w:divBdr>
            </w:div>
            <w:div w:id="263223212">
              <w:marLeft w:val="0"/>
              <w:marRight w:val="0"/>
              <w:marTop w:val="0"/>
              <w:marBottom w:val="0"/>
              <w:divBdr>
                <w:top w:val="none" w:sz="0" w:space="0" w:color="auto"/>
                <w:left w:val="none" w:sz="0" w:space="0" w:color="auto"/>
                <w:bottom w:val="none" w:sz="0" w:space="0" w:color="auto"/>
                <w:right w:val="none" w:sz="0" w:space="0" w:color="auto"/>
              </w:divBdr>
            </w:div>
            <w:div w:id="482355463">
              <w:marLeft w:val="0"/>
              <w:marRight w:val="0"/>
              <w:marTop w:val="0"/>
              <w:marBottom w:val="0"/>
              <w:divBdr>
                <w:top w:val="none" w:sz="0" w:space="0" w:color="auto"/>
                <w:left w:val="none" w:sz="0" w:space="0" w:color="auto"/>
                <w:bottom w:val="none" w:sz="0" w:space="0" w:color="auto"/>
                <w:right w:val="none" w:sz="0" w:space="0" w:color="auto"/>
              </w:divBdr>
            </w:div>
            <w:div w:id="1981299536">
              <w:marLeft w:val="0"/>
              <w:marRight w:val="0"/>
              <w:marTop w:val="0"/>
              <w:marBottom w:val="0"/>
              <w:divBdr>
                <w:top w:val="none" w:sz="0" w:space="0" w:color="auto"/>
                <w:left w:val="none" w:sz="0" w:space="0" w:color="auto"/>
                <w:bottom w:val="none" w:sz="0" w:space="0" w:color="auto"/>
                <w:right w:val="none" w:sz="0" w:space="0" w:color="auto"/>
              </w:divBdr>
            </w:div>
            <w:div w:id="2010522827">
              <w:marLeft w:val="0"/>
              <w:marRight w:val="0"/>
              <w:marTop w:val="0"/>
              <w:marBottom w:val="0"/>
              <w:divBdr>
                <w:top w:val="none" w:sz="0" w:space="0" w:color="auto"/>
                <w:left w:val="none" w:sz="0" w:space="0" w:color="auto"/>
                <w:bottom w:val="none" w:sz="0" w:space="0" w:color="auto"/>
                <w:right w:val="none" w:sz="0" w:space="0" w:color="auto"/>
              </w:divBdr>
            </w:div>
            <w:div w:id="440613050">
              <w:marLeft w:val="0"/>
              <w:marRight w:val="0"/>
              <w:marTop w:val="0"/>
              <w:marBottom w:val="0"/>
              <w:divBdr>
                <w:top w:val="none" w:sz="0" w:space="0" w:color="auto"/>
                <w:left w:val="none" w:sz="0" w:space="0" w:color="auto"/>
                <w:bottom w:val="none" w:sz="0" w:space="0" w:color="auto"/>
                <w:right w:val="none" w:sz="0" w:space="0" w:color="auto"/>
              </w:divBdr>
            </w:div>
            <w:div w:id="1434010379">
              <w:marLeft w:val="0"/>
              <w:marRight w:val="0"/>
              <w:marTop w:val="0"/>
              <w:marBottom w:val="0"/>
              <w:divBdr>
                <w:top w:val="none" w:sz="0" w:space="0" w:color="auto"/>
                <w:left w:val="none" w:sz="0" w:space="0" w:color="auto"/>
                <w:bottom w:val="none" w:sz="0" w:space="0" w:color="auto"/>
                <w:right w:val="none" w:sz="0" w:space="0" w:color="auto"/>
              </w:divBdr>
            </w:div>
            <w:div w:id="545027176">
              <w:marLeft w:val="0"/>
              <w:marRight w:val="0"/>
              <w:marTop w:val="0"/>
              <w:marBottom w:val="0"/>
              <w:divBdr>
                <w:top w:val="none" w:sz="0" w:space="0" w:color="auto"/>
                <w:left w:val="none" w:sz="0" w:space="0" w:color="auto"/>
                <w:bottom w:val="none" w:sz="0" w:space="0" w:color="auto"/>
                <w:right w:val="none" w:sz="0" w:space="0" w:color="auto"/>
              </w:divBdr>
            </w:div>
            <w:div w:id="1956909845">
              <w:marLeft w:val="0"/>
              <w:marRight w:val="0"/>
              <w:marTop w:val="0"/>
              <w:marBottom w:val="0"/>
              <w:divBdr>
                <w:top w:val="none" w:sz="0" w:space="0" w:color="auto"/>
                <w:left w:val="none" w:sz="0" w:space="0" w:color="auto"/>
                <w:bottom w:val="none" w:sz="0" w:space="0" w:color="auto"/>
                <w:right w:val="none" w:sz="0" w:space="0" w:color="auto"/>
              </w:divBdr>
            </w:div>
            <w:div w:id="462039770">
              <w:marLeft w:val="0"/>
              <w:marRight w:val="0"/>
              <w:marTop w:val="0"/>
              <w:marBottom w:val="0"/>
              <w:divBdr>
                <w:top w:val="none" w:sz="0" w:space="0" w:color="auto"/>
                <w:left w:val="none" w:sz="0" w:space="0" w:color="auto"/>
                <w:bottom w:val="none" w:sz="0" w:space="0" w:color="auto"/>
                <w:right w:val="none" w:sz="0" w:space="0" w:color="auto"/>
              </w:divBdr>
            </w:div>
            <w:div w:id="84542137">
              <w:marLeft w:val="0"/>
              <w:marRight w:val="0"/>
              <w:marTop w:val="0"/>
              <w:marBottom w:val="0"/>
              <w:divBdr>
                <w:top w:val="none" w:sz="0" w:space="0" w:color="auto"/>
                <w:left w:val="none" w:sz="0" w:space="0" w:color="auto"/>
                <w:bottom w:val="none" w:sz="0" w:space="0" w:color="auto"/>
                <w:right w:val="none" w:sz="0" w:space="0" w:color="auto"/>
              </w:divBdr>
            </w:div>
            <w:div w:id="1819375989">
              <w:marLeft w:val="0"/>
              <w:marRight w:val="0"/>
              <w:marTop w:val="0"/>
              <w:marBottom w:val="0"/>
              <w:divBdr>
                <w:top w:val="none" w:sz="0" w:space="0" w:color="auto"/>
                <w:left w:val="none" w:sz="0" w:space="0" w:color="auto"/>
                <w:bottom w:val="none" w:sz="0" w:space="0" w:color="auto"/>
                <w:right w:val="none" w:sz="0" w:space="0" w:color="auto"/>
              </w:divBdr>
            </w:div>
            <w:div w:id="729695411">
              <w:marLeft w:val="0"/>
              <w:marRight w:val="0"/>
              <w:marTop w:val="0"/>
              <w:marBottom w:val="0"/>
              <w:divBdr>
                <w:top w:val="none" w:sz="0" w:space="0" w:color="auto"/>
                <w:left w:val="none" w:sz="0" w:space="0" w:color="auto"/>
                <w:bottom w:val="none" w:sz="0" w:space="0" w:color="auto"/>
                <w:right w:val="none" w:sz="0" w:space="0" w:color="auto"/>
              </w:divBdr>
            </w:div>
            <w:div w:id="345788215">
              <w:marLeft w:val="0"/>
              <w:marRight w:val="0"/>
              <w:marTop w:val="0"/>
              <w:marBottom w:val="0"/>
              <w:divBdr>
                <w:top w:val="none" w:sz="0" w:space="0" w:color="auto"/>
                <w:left w:val="none" w:sz="0" w:space="0" w:color="auto"/>
                <w:bottom w:val="none" w:sz="0" w:space="0" w:color="auto"/>
                <w:right w:val="none" w:sz="0" w:space="0" w:color="auto"/>
              </w:divBdr>
            </w:div>
            <w:div w:id="55591084">
              <w:marLeft w:val="0"/>
              <w:marRight w:val="0"/>
              <w:marTop w:val="0"/>
              <w:marBottom w:val="0"/>
              <w:divBdr>
                <w:top w:val="none" w:sz="0" w:space="0" w:color="auto"/>
                <w:left w:val="none" w:sz="0" w:space="0" w:color="auto"/>
                <w:bottom w:val="none" w:sz="0" w:space="0" w:color="auto"/>
                <w:right w:val="none" w:sz="0" w:space="0" w:color="auto"/>
              </w:divBdr>
            </w:div>
            <w:div w:id="317729888">
              <w:marLeft w:val="0"/>
              <w:marRight w:val="0"/>
              <w:marTop w:val="0"/>
              <w:marBottom w:val="0"/>
              <w:divBdr>
                <w:top w:val="none" w:sz="0" w:space="0" w:color="auto"/>
                <w:left w:val="none" w:sz="0" w:space="0" w:color="auto"/>
                <w:bottom w:val="none" w:sz="0" w:space="0" w:color="auto"/>
                <w:right w:val="none" w:sz="0" w:space="0" w:color="auto"/>
              </w:divBdr>
            </w:div>
            <w:div w:id="2139638664">
              <w:marLeft w:val="0"/>
              <w:marRight w:val="0"/>
              <w:marTop w:val="0"/>
              <w:marBottom w:val="0"/>
              <w:divBdr>
                <w:top w:val="none" w:sz="0" w:space="0" w:color="auto"/>
                <w:left w:val="none" w:sz="0" w:space="0" w:color="auto"/>
                <w:bottom w:val="none" w:sz="0" w:space="0" w:color="auto"/>
                <w:right w:val="none" w:sz="0" w:space="0" w:color="auto"/>
              </w:divBdr>
            </w:div>
            <w:div w:id="885918037">
              <w:marLeft w:val="0"/>
              <w:marRight w:val="0"/>
              <w:marTop w:val="0"/>
              <w:marBottom w:val="0"/>
              <w:divBdr>
                <w:top w:val="none" w:sz="0" w:space="0" w:color="auto"/>
                <w:left w:val="none" w:sz="0" w:space="0" w:color="auto"/>
                <w:bottom w:val="none" w:sz="0" w:space="0" w:color="auto"/>
                <w:right w:val="none" w:sz="0" w:space="0" w:color="auto"/>
              </w:divBdr>
            </w:div>
            <w:div w:id="181751813">
              <w:marLeft w:val="0"/>
              <w:marRight w:val="0"/>
              <w:marTop w:val="0"/>
              <w:marBottom w:val="0"/>
              <w:divBdr>
                <w:top w:val="none" w:sz="0" w:space="0" w:color="auto"/>
                <w:left w:val="none" w:sz="0" w:space="0" w:color="auto"/>
                <w:bottom w:val="none" w:sz="0" w:space="0" w:color="auto"/>
                <w:right w:val="none" w:sz="0" w:space="0" w:color="auto"/>
              </w:divBdr>
            </w:div>
            <w:div w:id="43141041">
              <w:marLeft w:val="0"/>
              <w:marRight w:val="0"/>
              <w:marTop w:val="0"/>
              <w:marBottom w:val="0"/>
              <w:divBdr>
                <w:top w:val="none" w:sz="0" w:space="0" w:color="auto"/>
                <w:left w:val="none" w:sz="0" w:space="0" w:color="auto"/>
                <w:bottom w:val="none" w:sz="0" w:space="0" w:color="auto"/>
                <w:right w:val="none" w:sz="0" w:space="0" w:color="auto"/>
              </w:divBdr>
            </w:div>
            <w:div w:id="2127574464">
              <w:marLeft w:val="0"/>
              <w:marRight w:val="0"/>
              <w:marTop w:val="0"/>
              <w:marBottom w:val="0"/>
              <w:divBdr>
                <w:top w:val="none" w:sz="0" w:space="0" w:color="auto"/>
                <w:left w:val="none" w:sz="0" w:space="0" w:color="auto"/>
                <w:bottom w:val="none" w:sz="0" w:space="0" w:color="auto"/>
                <w:right w:val="none" w:sz="0" w:space="0" w:color="auto"/>
              </w:divBdr>
            </w:div>
            <w:div w:id="276259891">
              <w:marLeft w:val="0"/>
              <w:marRight w:val="0"/>
              <w:marTop w:val="0"/>
              <w:marBottom w:val="0"/>
              <w:divBdr>
                <w:top w:val="none" w:sz="0" w:space="0" w:color="auto"/>
                <w:left w:val="none" w:sz="0" w:space="0" w:color="auto"/>
                <w:bottom w:val="none" w:sz="0" w:space="0" w:color="auto"/>
                <w:right w:val="none" w:sz="0" w:space="0" w:color="auto"/>
              </w:divBdr>
            </w:div>
            <w:div w:id="627123461">
              <w:marLeft w:val="0"/>
              <w:marRight w:val="0"/>
              <w:marTop w:val="0"/>
              <w:marBottom w:val="0"/>
              <w:divBdr>
                <w:top w:val="none" w:sz="0" w:space="0" w:color="auto"/>
                <w:left w:val="none" w:sz="0" w:space="0" w:color="auto"/>
                <w:bottom w:val="none" w:sz="0" w:space="0" w:color="auto"/>
                <w:right w:val="none" w:sz="0" w:space="0" w:color="auto"/>
              </w:divBdr>
            </w:div>
            <w:div w:id="1140539276">
              <w:marLeft w:val="0"/>
              <w:marRight w:val="0"/>
              <w:marTop w:val="0"/>
              <w:marBottom w:val="0"/>
              <w:divBdr>
                <w:top w:val="none" w:sz="0" w:space="0" w:color="auto"/>
                <w:left w:val="none" w:sz="0" w:space="0" w:color="auto"/>
                <w:bottom w:val="none" w:sz="0" w:space="0" w:color="auto"/>
                <w:right w:val="none" w:sz="0" w:space="0" w:color="auto"/>
              </w:divBdr>
            </w:div>
            <w:div w:id="25065030">
              <w:marLeft w:val="0"/>
              <w:marRight w:val="0"/>
              <w:marTop w:val="0"/>
              <w:marBottom w:val="0"/>
              <w:divBdr>
                <w:top w:val="none" w:sz="0" w:space="0" w:color="auto"/>
                <w:left w:val="none" w:sz="0" w:space="0" w:color="auto"/>
                <w:bottom w:val="none" w:sz="0" w:space="0" w:color="auto"/>
                <w:right w:val="none" w:sz="0" w:space="0" w:color="auto"/>
              </w:divBdr>
            </w:div>
            <w:div w:id="2033531031">
              <w:marLeft w:val="0"/>
              <w:marRight w:val="0"/>
              <w:marTop w:val="0"/>
              <w:marBottom w:val="0"/>
              <w:divBdr>
                <w:top w:val="none" w:sz="0" w:space="0" w:color="auto"/>
                <w:left w:val="none" w:sz="0" w:space="0" w:color="auto"/>
                <w:bottom w:val="none" w:sz="0" w:space="0" w:color="auto"/>
                <w:right w:val="none" w:sz="0" w:space="0" w:color="auto"/>
              </w:divBdr>
            </w:div>
            <w:div w:id="286470994">
              <w:marLeft w:val="0"/>
              <w:marRight w:val="0"/>
              <w:marTop w:val="0"/>
              <w:marBottom w:val="0"/>
              <w:divBdr>
                <w:top w:val="none" w:sz="0" w:space="0" w:color="auto"/>
                <w:left w:val="none" w:sz="0" w:space="0" w:color="auto"/>
                <w:bottom w:val="none" w:sz="0" w:space="0" w:color="auto"/>
                <w:right w:val="none" w:sz="0" w:space="0" w:color="auto"/>
              </w:divBdr>
            </w:div>
            <w:div w:id="2055765086">
              <w:marLeft w:val="0"/>
              <w:marRight w:val="0"/>
              <w:marTop w:val="0"/>
              <w:marBottom w:val="0"/>
              <w:divBdr>
                <w:top w:val="none" w:sz="0" w:space="0" w:color="auto"/>
                <w:left w:val="none" w:sz="0" w:space="0" w:color="auto"/>
                <w:bottom w:val="none" w:sz="0" w:space="0" w:color="auto"/>
                <w:right w:val="none" w:sz="0" w:space="0" w:color="auto"/>
              </w:divBdr>
            </w:div>
            <w:div w:id="1077485186">
              <w:marLeft w:val="0"/>
              <w:marRight w:val="0"/>
              <w:marTop w:val="0"/>
              <w:marBottom w:val="0"/>
              <w:divBdr>
                <w:top w:val="none" w:sz="0" w:space="0" w:color="auto"/>
                <w:left w:val="none" w:sz="0" w:space="0" w:color="auto"/>
                <w:bottom w:val="none" w:sz="0" w:space="0" w:color="auto"/>
                <w:right w:val="none" w:sz="0" w:space="0" w:color="auto"/>
              </w:divBdr>
            </w:div>
            <w:div w:id="1853059642">
              <w:marLeft w:val="0"/>
              <w:marRight w:val="0"/>
              <w:marTop w:val="0"/>
              <w:marBottom w:val="0"/>
              <w:divBdr>
                <w:top w:val="none" w:sz="0" w:space="0" w:color="auto"/>
                <w:left w:val="none" w:sz="0" w:space="0" w:color="auto"/>
                <w:bottom w:val="none" w:sz="0" w:space="0" w:color="auto"/>
                <w:right w:val="none" w:sz="0" w:space="0" w:color="auto"/>
              </w:divBdr>
            </w:div>
            <w:div w:id="1280406724">
              <w:marLeft w:val="0"/>
              <w:marRight w:val="0"/>
              <w:marTop w:val="0"/>
              <w:marBottom w:val="0"/>
              <w:divBdr>
                <w:top w:val="none" w:sz="0" w:space="0" w:color="auto"/>
                <w:left w:val="none" w:sz="0" w:space="0" w:color="auto"/>
                <w:bottom w:val="none" w:sz="0" w:space="0" w:color="auto"/>
                <w:right w:val="none" w:sz="0" w:space="0" w:color="auto"/>
              </w:divBdr>
            </w:div>
            <w:div w:id="877618673">
              <w:marLeft w:val="0"/>
              <w:marRight w:val="0"/>
              <w:marTop w:val="0"/>
              <w:marBottom w:val="0"/>
              <w:divBdr>
                <w:top w:val="none" w:sz="0" w:space="0" w:color="auto"/>
                <w:left w:val="none" w:sz="0" w:space="0" w:color="auto"/>
                <w:bottom w:val="none" w:sz="0" w:space="0" w:color="auto"/>
                <w:right w:val="none" w:sz="0" w:space="0" w:color="auto"/>
              </w:divBdr>
            </w:div>
            <w:div w:id="1958174665">
              <w:marLeft w:val="0"/>
              <w:marRight w:val="0"/>
              <w:marTop w:val="0"/>
              <w:marBottom w:val="0"/>
              <w:divBdr>
                <w:top w:val="none" w:sz="0" w:space="0" w:color="auto"/>
                <w:left w:val="none" w:sz="0" w:space="0" w:color="auto"/>
                <w:bottom w:val="none" w:sz="0" w:space="0" w:color="auto"/>
                <w:right w:val="none" w:sz="0" w:space="0" w:color="auto"/>
              </w:divBdr>
            </w:div>
            <w:div w:id="979655922">
              <w:marLeft w:val="0"/>
              <w:marRight w:val="0"/>
              <w:marTop w:val="0"/>
              <w:marBottom w:val="0"/>
              <w:divBdr>
                <w:top w:val="none" w:sz="0" w:space="0" w:color="auto"/>
                <w:left w:val="none" w:sz="0" w:space="0" w:color="auto"/>
                <w:bottom w:val="none" w:sz="0" w:space="0" w:color="auto"/>
                <w:right w:val="none" w:sz="0" w:space="0" w:color="auto"/>
              </w:divBdr>
            </w:div>
            <w:div w:id="1306351728">
              <w:marLeft w:val="0"/>
              <w:marRight w:val="0"/>
              <w:marTop w:val="0"/>
              <w:marBottom w:val="0"/>
              <w:divBdr>
                <w:top w:val="none" w:sz="0" w:space="0" w:color="auto"/>
                <w:left w:val="none" w:sz="0" w:space="0" w:color="auto"/>
                <w:bottom w:val="none" w:sz="0" w:space="0" w:color="auto"/>
                <w:right w:val="none" w:sz="0" w:space="0" w:color="auto"/>
              </w:divBdr>
            </w:div>
            <w:div w:id="1352563251">
              <w:marLeft w:val="0"/>
              <w:marRight w:val="0"/>
              <w:marTop w:val="0"/>
              <w:marBottom w:val="0"/>
              <w:divBdr>
                <w:top w:val="none" w:sz="0" w:space="0" w:color="auto"/>
                <w:left w:val="none" w:sz="0" w:space="0" w:color="auto"/>
                <w:bottom w:val="none" w:sz="0" w:space="0" w:color="auto"/>
                <w:right w:val="none" w:sz="0" w:space="0" w:color="auto"/>
              </w:divBdr>
            </w:div>
            <w:div w:id="457796580">
              <w:marLeft w:val="0"/>
              <w:marRight w:val="0"/>
              <w:marTop w:val="0"/>
              <w:marBottom w:val="0"/>
              <w:divBdr>
                <w:top w:val="none" w:sz="0" w:space="0" w:color="auto"/>
                <w:left w:val="none" w:sz="0" w:space="0" w:color="auto"/>
                <w:bottom w:val="none" w:sz="0" w:space="0" w:color="auto"/>
                <w:right w:val="none" w:sz="0" w:space="0" w:color="auto"/>
              </w:divBdr>
            </w:div>
            <w:div w:id="1092044887">
              <w:marLeft w:val="0"/>
              <w:marRight w:val="0"/>
              <w:marTop w:val="0"/>
              <w:marBottom w:val="0"/>
              <w:divBdr>
                <w:top w:val="none" w:sz="0" w:space="0" w:color="auto"/>
                <w:left w:val="none" w:sz="0" w:space="0" w:color="auto"/>
                <w:bottom w:val="none" w:sz="0" w:space="0" w:color="auto"/>
                <w:right w:val="none" w:sz="0" w:space="0" w:color="auto"/>
              </w:divBdr>
            </w:div>
            <w:div w:id="1449198538">
              <w:marLeft w:val="0"/>
              <w:marRight w:val="0"/>
              <w:marTop w:val="0"/>
              <w:marBottom w:val="0"/>
              <w:divBdr>
                <w:top w:val="none" w:sz="0" w:space="0" w:color="auto"/>
                <w:left w:val="none" w:sz="0" w:space="0" w:color="auto"/>
                <w:bottom w:val="none" w:sz="0" w:space="0" w:color="auto"/>
                <w:right w:val="none" w:sz="0" w:space="0" w:color="auto"/>
              </w:divBdr>
            </w:div>
            <w:div w:id="1828864470">
              <w:marLeft w:val="0"/>
              <w:marRight w:val="0"/>
              <w:marTop w:val="0"/>
              <w:marBottom w:val="0"/>
              <w:divBdr>
                <w:top w:val="none" w:sz="0" w:space="0" w:color="auto"/>
                <w:left w:val="none" w:sz="0" w:space="0" w:color="auto"/>
                <w:bottom w:val="none" w:sz="0" w:space="0" w:color="auto"/>
                <w:right w:val="none" w:sz="0" w:space="0" w:color="auto"/>
              </w:divBdr>
            </w:div>
            <w:div w:id="1072196801">
              <w:marLeft w:val="0"/>
              <w:marRight w:val="0"/>
              <w:marTop w:val="0"/>
              <w:marBottom w:val="0"/>
              <w:divBdr>
                <w:top w:val="none" w:sz="0" w:space="0" w:color="auto"/>
                <w:left w:val="none" w:sz="0" w:space="0" w:color="auto"/>
                <w:bottom w:val="none" w:sz="0" w:space="0" w:color="auto"/>
                <w:right w:val="none" w:sz="0" w:space="0" w:color="auto"/>
              </w:divBdr>
            </w:div>
            <w:div w:id="1254506361">
              <w:marLeft w:val="0"/>
              <w:marRight w:val="0"/>
              <w:marTop w:val="0"/>
              <w:marBottom w:val="0"/>
              <w:divBdr>
                <w:top w:val="none" w:sz="0" w:space="0" w:color="auto"/>
                <w:left w:val="none" w:sz="0" w:space="0" w:color="auto"/>
                <w:bottom w:val="none" w:sz="0" w:space="0" w:color="auto"/>
                <w:right w:val="none" w:sz="0" w:space="0" w:color="auto"/>
              </w:divBdr>
            </w:div>
            <w:div w:id="609313116">
              <w:marLeft w:val="0"/>
              <w:marRight w:val="0"/>
              <w:marTop w:val="0"/>
              <w:marBottom w:val="0"/>
              <w:divBdr>
                <w:top w:val="none" w:sz="0" w:space="0" w:color="auto"/>
                <w:left w:val="none" w:sz="0" w:space="0" w:color="auto"/>
                <w:bottom w:val="none" w:sz="0" w:space="0" w:color="auto"/>
                <w:right w:val="none" w:sz="0" w:space="0" w:color="auto"/>
              </w:divBdr>
            </w:div>
            <w:div w:id="590815979">
              <w:marLeft w:val="0"/>
              <w:marRight w:val="0"/>
              <w:marTop w:val="0"/>
              <w:marBottom w:val="0"/>
              <w:divBdr>
                <w:top w:val="none" w:sz="0" w:space="0" w:color="auto"/>
                <w:left w:val="none" w:sz="0" w:space="0" w:color="auto"/>
                <w:bottom w:val="none" w:sz="0" w:space="0" w:color="auto"/>
                <w:right w:val="none" w:sz="0" w:space="0" w:color="auto"/>
              </w:divBdr>
            </w:div>
            <w:div w:id="484129333">
              <w:marLeft w:val="0"/>
              <w:marRight w:val="0"/>
              <w:marTop w:val="0"/>
              <w:marBottom w:val="0"/>
              <w:divBdr>
                <w:top w:val="none" w:sz="0" w:space="0" w:color="auto"/>
                <w:left w:val="none" w:sz="0" w:space="0" w:color="auto"/>
                <w:bottom w:val="none" w:sz="0" w:space="0" w:color="auto"/>
                <w:right w:val="none" w:sz="0" w:space="0" w:color="auto"/>
              </w:divBdr>
            </w:div>
            <w:div w:id="230194403">
              <w:marLeft w:val="0"/>
              <w:marRight w:val="0"/>
              <w:marTop w:val="0"/>
              <w:marBottom w:val="0"/>
              <w:divBdr>
                <w:top w:val="none" w:sz="0" w:space="0" w:color="auto"/>
                <w:left w:val="none" w:sz="0" w:space="0" w:color="auto"/>
                <w:bottom w:val="none" w:sz="0" w:space="0" w:color="auto"/>
                <w:right w:val="none" w:sz="0" w:space="0" w:color="auto"/>
              </w:divBdr>
            </w:div>
            <w:div w:id="938874837">
              <w:marLeft w:val="0"/>
              <w:marRight w:val="0"/>
              <w:marTop w:val="0"/>
              <w:marBottom w:val="0"/>
              <w:divBdr>
                <w:top w:val="none" w:sz="0" w:space="0" w:color="auto"/>
                <w:left w:val="none" w:sz="0" w:space="0" w:color="auto"/>
                <w:bottom w:val="none" w:sz="0" w:space="0" w:color="auto"/>
                <w:right w:val="none" w:sz="0" w:space="0" w:color="auto"/>
              </w:divBdr>
            </w:div>
            <w:div w:id="1524203307">
              <w:marLeft w:val="0"/>
              <w:marRight w:val="0"/>
              <w:marTop w:val="0"/>
              <w:marBottom w:val="0"/>
              <w:divBdr>
                <w:top w:val="none" w:sz="0" w:space="0" w:color="auto"/>
                <w:left w:val="none" w:sz="0" w:space="0" w:color="auto"/>
                <w:bottom w:val="none" w:sz="0" w:space="0" w:color="auto"/>
                <w:right w:val="none" w:sz="0" w:space="0" w:color="auto"/>
              </w:divBdr>
            </w:div>
            <w:div w:id="1123156110">
              <w:marLeft w:val="0"/>
              <w:marRight w:val="0"/>
              <w:marTop w:val="0"/>
              <w:marBottom w:val="0"/>
              <w:divBdr>
                <w:top w:val="none" w:sz="0" w:space="0" w:color="auto"/>
                <w:left w:val="none" w:sz="0" w:space="0" w:color="auto"/>
                <w:bottom w:val="none" w:sz="0" w:space="0" w:color="auto"/>
                <w:right w:val="none" w:sz="0" w:space="0" w:color="auto"/>
              </w:divBdr>
            </w:div>
            <w:div w:id="1105148676">
              <w:marLeft w:val="0"/>
              <w:marRight w:val="0"/>
              <w:marTop w:val="0"/>
              <w:marBottom w:val="0"/>
              <w:divBdr>
                <w:top w:val="none" w:sz="0" w:space="0" w:color="auto"/>
                <w:left w:val="none" w:sz="0" w:space="0" w:color="auto"/>
                <w:bottom w:val="none" w:sz="0" w:space="0" w:color="auto"/>
                <w:right w:val="none" w:sz="0" w:space="0" w:color="auto"/>
              </w:divBdr>
            </w:div>
            <w:div w:id="794443945">
              <w:marLeft w:val="0"/>
              <w:marRight w:val="0"/>
              <w:marTop w:val="0"/>
              <w:marBottom w:val="0"/>
              <w:divBdr>
                <w:top w:val="none" w:sz="0" w:space="0" w:color="auto"/>
                <w:left w:val="none" w:sz="0" w:space="0" w:color="auto"/>
                <w:bottom w:val="none" w:sz="0" w:space="0" w:color="auto"/>
                <w:right w:val="none" w:sz="0" w:space="0" w:color="auto"/>
              </w:divBdr>
            </w:div>
            <w:div w:id="1057901850">
              <w:marLeft w:val="0"/>
              <w:marRight w:val="0"/>
              <w:marTop w:val="0"/>
              <w:marBottom w:val="0"/>
              <w:divBdr>
                <w:top w:val="none" w:sz="0" w:space="0" w:color="auto"/>
                <w:left w:val="none" w:sz="0" w:space="0" w:color="auto"/>
                <w:bottom w:val="none" w:sz="0" w:space="0" w:color="auto"/>
                <w:right w:val="none" w:sz="0" w:space="0" w:color="auto"/>
              </w:divBdr>
            </w:div>
            <w:div w:id="1879275822">
              <w:marLeft w:val="0"/>
              <w:marRight w:val="0"/>
              <w:marTop w:val="0"/>
              <w:marBottom w:val="0"/>
              <w:divBdr>
                <w:top w:val="none" w:sz="0" w:space="0" w:color="auto"/>
                <w:left w:val="none" w:sz="0" w:space="0" w:color="auto"/>
                <w:bottom w:val="none" w:sz="0" w:space="0" w:color="auto"/>
                <w:right w:val="none" w:sz="0" w:space="0" w:color="auto"/>
              </w:divBdr>
            </w:div>
            <w:div w:id="405608736">
              <w:marLeft w:val="0"/>
              <w:marRight w:val="0"/>
              <w:marTop w:val="0"/>
              <w:marBottom w:val="0"/>
              <w:divBdr>
                <w:top w:val="none" w:sz="0" w:space="0" w:color="auto"/>
                <w:left w:val="none" w:sz="0" w:space="0" w:color="auto"/>
                <w:bottom w:val="none" w:sz="0" w:space="0" w:color="auto"/>
                <w:right w:val="none" w:sz="0" w:space="0" w:color="auto"/>
              </w:divBdr>
            </w:div>
            <w:div w:id="1683625884">
              <w:marLeft w:val="0"/>
              <w:marRight w:val="0"/>
              <w:marTop w:val="0"/>
              <w:marBottom w:val="0"/>
              <w:divBdr>
                <w:top w:val="none" w:sz="0" w:space="0" w:color="auto"/>
                <w:left w:val="none" w:sz="0" w:space="0" w:color="auto"/>
                <w:bottom w:val="none" w:sz="0" w:space="0" w:color="auto"/>
                <w:right w:val="none" w:sz="0" w:space="0" w:color="auto"/>
              </w:divBdr>
            </w:div>
            <w:div w:id="1250580885">
              <w:marLeft w:val="0"/>
              <w:marRight w:val="0"/>
              <w:marTop w:val="0"/>
              <w:marBottom w:val="0"/>
              <w:divBdr>
                <w:top w:val="none" w:sz="0" w:space="0" w:color="auto"/>
                <w:left w:val="none" w:sz="0" w:space="0" w:color="auto"/>
                <w:bottom w:val="none" w:sz="0" w:space="0" w:color="auto"/>
                <w:right w:val="none" w:sz="0" w:space="0" w:color="auto"/>
              </w:divBdr>
            </w:div>
            <w:div w:id="1002121163">
              <w:marLeft w:val="0"/>
              <w:marRight w:val="0"/>
              <w:marTop w:val="0"/>
              <w:marBottom w:val="0"/>
              <w:divBdr>
                <w:top w:val="none" w:sz="0" w:space="0" w:color="auto"/>
                <w:left w:val="none" w:sz="0" w:space="0" w:color="auto"/>
                <w:bottom w:val="none" w:sz="0" w:space="0" w:color="auto"/>
                <w:right w:val="none" w:sz="0" w:space="0" w:color="auto"/>
              </w:divBdr>
            </w:div>
            <w:div w:id="510216310">
              <w:marLeft w:val="0"/>
              <w:marRight w:val="0"/>
              <w:marTop w:val="0"/>
              <w:marBottom w:val="0"/>
              <w:divBdr>
                <w:top w:val="none" w:sz="0" w:space="0" w:color="auto"/>
                <w:left w:val="none" w:sz="0" w:space="0" w:color="auto"/>
                <w:bottom w:val="none" w:sz="0" w:space="0" w:color="auto"/>
                <w:right w:val="none" w:sz="0" w:space="0" w:color="auto"/>
              </w:divBdr>
            </w:div>
            <w:div w:id="1651054871">
              <w:marLeft w:val="0"/>
              <w:marRight w:val="0"/>
              <w:marTop w:val="0"/>
              <w:marBottom w:val="0"/>
              <w:divBdr>
                <w:top w:val="none" w:sz="0" w:space="0" w:color="auto"/>
                <w:left w:val="none" w:sz="0" w:space="0" w:color="auto"/>
                <w:bottom w:val="none" w:sz="0" w:space="0" w:color="auto"/>
                <w:right w:val="none" w:sz="0" w:space="0" w:color="auto"/>
              </w:divBdr>
            </w:div>
            <w:div w:id="670108382">
              <w:marLeft w:val="0"/>
              <w:marRight w:val="0"/>
              <w:marTop w:val="0"/>
              <w:marBottom w:val="0"/>
              <w:divBdr>
                <w:top w:val="none" w:sz="0" w:space="0" w:color="auto"/>
                <w:left w:val="none" w:sz="0" w:space="0" w:color="auto"/>
                <w:bottom w:val="none" w:sz="0" w:space="0" w:color="auto"/>
                <w:right w:val="none" w:sz="0" w:space="0" w:color="auto"/>
              </w:divBdr>
            </w:div>
            <w:div w:id="19405401">
              <w:marLeft w:val="0"/>
              <w:marRight w:val="0"/>
              <w:marTop w:val="0"/>
              <w:marBottom w:val="0"/>
              <w:divBdr>
                <w:top w:val="none" w:sz="0" w:space="0" w:color="auto"/>
                <w:left w:val="none" w:sz="0" w:space="0" w:color="auto"/>
                <w:bottom w:val="none" w:sz="0" w:space="0" w:color="auto"/>
                <w:right w:val="none" w:sz="0" w:space="0" w:color="auto"/>
              </w:divBdr>
            </w:div>
            <w:div w:id="1372683785">
              <w:marLeft w:val="0"/>
              <w:marRight w:val="0"/>
              <w:marTop w:val="0"/>
              <w:marBottom w:val="0"/>
              <w:divBdr>
                <w:top w:val="none" w:sz="0" w:space="0" w:color="auto"/>
                <w:left w:val="none" w:sz="0" w:space="0" w:color="auto"/>
                <w:bottom w:val="none" w:sz="0" w:space="0" w:color="auto"/>
                <w:right w:val="none" w:sz="0" w:space="0" w:color="auto"/>
              </w:divBdr>
            </w:div>
            <w:div w:id="1114447943">
              <w:marLeft w:val="0"/>
              <w:marRight w:val="0"/>
              <w:marTop w:val="0"/>
              <w:marBottom w:val="0"/>
              <w:divBdr>
                <w:top w:val="none" w:sz="0" w:space="0" w:color="auto"/>
                <w:left w:val="none" w:sz="0" w:space="0" w:color="auto"/>
                <w:bottom w:val="none" w:sz="0" w:space="0" w:color="auto"/>
                <w:right w:val="none" w:sz="0" w:space="0" w:color="auto"/>
              </w:divBdr>
            </w:div>
            <w:div w:id="1195654271">
              <w:marLeft w:val="0"/>
              <w:marRight w:val="0"/>
              <w:marTop w:val="0"/>
              <w:marBottom w:val="0"/>
              <w:divBdr>
                <w:top w:val="none" w:sz="0" w:space="0" w:color="auto"/>
                <w:left w:val="none" w:sz="0" w:space="0" w:color="auto"/>
                <w:bottom w:val="none" w:sz="0" w:space="0" w:color="auto"/>
                <w:right w:val="none" w:sz="0" w:space="0" w:color="auto"/>
              </w:divBdr>
            </w:div>
            <w:div w:id="1960330617">
              <w:marLeft w:val="0"/>
              <w:marRight w:val="0"/>
              <w:marTop w:val="0"/>
              <w:marBottom w:val="0"/>
              <w:divBdr>
                <w:top w:val="none" w:sz="0" w:space="0" w:color="auto"/>
                <w:left w:val="none" w:sz="0" w:space="0" w:color="auto"/>
                <w:bottom w:val="none" w:sz="0" w:space="0" w:color="auto"/>
                <w:right w:val="none" w:sz="0" w:space="0" w:color="auto"/>
              </w:divBdr>
            </w:div>
            <w:div w:id="1597712789">
              <w:marLeft w:val="0"/>
              <w:marRight w:val="0"/>
              <w:marTop w:val="0"/>
              <w:marBottom w:val="0"/>
              <w:divBdr>
                <w:top w:val="none" w:sz="0" w:space="0" w:color="auto"/>
                <w:left w:val="none" w:sz="0" w:space="0" w:color="auto"/>
                <w:bottom w:val="none" w:sz="0" w:space="0" w:color="auto"/>
                <w:right w:val="none" w:sz="0" w:space="0" w:color="auto"/>
              </w:divBdr>
            </w:div>
            <w:div w:id="1319310207">
              <w:marLeft w:val="0"/>
              <w:marRight w:val="0"/>
              <w:marTop w:val="0"/>
              <w:marBottom w:val="0"/>
              <w:divBdr>
                <w:top w:val="none" w:sz="0" w:space="0" w:color="auto"/>
                <w:left w:val="none" w:sz="0" w:space="0" w:color="auto"/>
                <w:bottom w:val="none" w:sz="0" w:space="0" w:color="auto"/>
                <w:right w:val="none" w:sz="0" w:space="0" w:color="auto"/>
              </w:divBdr>
            </w:div>
            <w:div w:id="2096516867">
              <w:marLeft w:val="0"/>
              <w:marRight w:val="0"/>
              <w:marTop w:val="0"/>
              <w:marBottom w:val="0"/>
              <w:divBdr>
                <w:top w:val="none" w:sz="0" w:space="0" w:color="auto"/>
                <w:left w:val="none" w:sz="0" w:space="0" w:color="auto"/>
                <w:bottom w:val="none" w:sz="0" w:space="0" w:color="auto"/>
                <w:right w:val="none" w:sz="0" w:space="0" w:color="auto"/>
              </w:divBdr>
            </w:div>
            <w:div w:id="1399784295">
              <w:marLeft w:val="0"/>
              <w:marRight w:val="0"/>
              <w:marTop w:val="0"/>
              <w:marBottom w:val="0"/>
              <w:divBdr>
                <w:top w:val="none" w:sz="0" w:space="0" w:color="auto"/>
                <w:left w:val="none" w:sz="0" w:space="0" w:color="auto"/>
                <w:bottom w:val="none" w:sz="0" w:space="0" w:color="auto"/>
                <w:right w:val="none" w:sz="0" w:space="0" w:color="auto"/>
              </w:divBdr>
            </w:div>
            <w:div w:id="484854917">
              <w:marLeft w:val="0"/>
              <w:marRight w:val="0"/>
              <w:marTop w:val="0"/>
              <w:marBottom w:val="0"/>
              <w:divBdr>
                <w:top w:val="none" w:sz="0" w:space="0" w:color="auto"/>
                <w:left w:val="none" w:sz="0" w:space="0" w:color="auto"/>
                <w:bottom w:val="none" w:sz="0" w:space="0" w:color="auto"/>
                <w:right w:val="none" w:sz="0" w:space="0" w:color="auto"/>
              </w:divBdr>
            </w:div>
            <w:div w:id="402534477">
              <w:marLeft w:val="0"/>
              <w:marRight w:val="0"/>
              <w:marTop w:val="0"/>
              <w:marBottom w:val="0"/>
              <w:divBdr>
                <w:top w:val="none" w:sz="0" w:space="0" w:color="auto"/>
                <w:left w:val="none" w:sz="0" w:space="0" w:color="auto"/>
                <w:bottom w:val="none" w:sz="0" w:space="0" w:color="auto"/>
                <w:right w:val="none" w:sz="0" w:space="0" w:color="auto"/>
              </w:divBdr>
            </w:div>
            <w:div w:id="51735254">
              <w:marLeft w:val="0"/>
              <w:marRight w:val="0"/>
              <w:marTop w:val="0"/>
              <w:marBottom w:val="0"/>
              <w:divBdr>
                <w:top w:val="none" w:sz="0" w:space="0" w:color="auto"/>
                <w:left w:val="none" w:sz="0" w:space="0" w:color="auto"/>
                <w:bottom w:val="none" w:sz="0" w:space="0" w:color="auto"/>
                <w:right w:val="none" w:sz="0" w:space="0" w:color="auto"/>
              </w:divBdr>
            </w:div>
            <w:div w:id="783423743">
              <w:marLeft w:val="0"/>
              <w:marRight w:val="0"/>
              <w:marTop w:val="0"/>
              <w:marBottom w:val="0"/>
              <w:divBdr>
                <w:top w:val="none" w:sz="0" w:space="0" w:color="auto"/>
                <w:left w:val="none" w:sz="0" w:space="0" w:color="auto"/>
                <w:bottom w:val="none" w:sz="0" w:space="0" w:color="auto"/>
                <w:right w:val="none" w:sz="0" w:space="0" w:color="auto"/>
              </w:divBdr>
            </w:div>
            <w:div w:id="243075835">
              <w:marLeft w:val="0"/>
              <w:marRight w:val="0"/>
              <w:marTop w:val="0"/>
              <w:marBottom w:val="0"/>
              <w:divBdr>
                <w:top w:val="none" w:sz="0" w:space="0" w:color="auto"/>
                <w:left w:val="none" w:sz="0" w:space="0" w:color="auto"/>
                <w:bottom w:val="none" w:sz="0" w:space="0" w:color="auto"/>
                <w:right w:val="none" w:sz="0" w:space="0" w:color="auto"/>
              </w:divBdr>
            </w:div>
            <w:div w:id="1106194283">
              <w:marLeft w:val="0"/>
              <w:marRight w:val="0"/>
              <w:marTop w:val="0"/>
              <w:marBottom w:val="0"/>
              <w:divBdr>
                <w:top w:val="none" w:sz="0" w:space="0" w:color="auto"/>
                <w:left w:val="none" w:sz="0" w:space="0" w:color="auto"/>
                <w:bottom w:val="none" w:sz="0" w:space="0" w:color="auto"/>
                <w:right w:val="none" w:sz="0" w:space="0" w:color="auto"/>
              </w:divBdr>
            </w:div>
            <w:div w:id="548610045">
              <w:marLeft w:val="0"/>
              <w:marRight w:val="0"/>
              <w:marTop w:val="0"/>
              <w:marBottom w:val="0"/>
              <w:divBdr>
                <w:top w:val="none" w:sz="0" w:space="0" w:color="auto"/>
                <w:left w:val="none" w:sz="0" w:space="0" w:color="auto"/>
                <w:bottom w:val="none" w:sz="0" w:space="0" w:color="auto"/>
                <w:right w:val="none" w:sz="0" w:space="0" w:color="auto"/>
              </w:divBdr>
            </w:div>
            <w:div w:id="1123232623">
              <w:marLeft w:val="0"/>
              <w:marRight w:val="0"/>
              <w:marTop w:val="0"/>
              <w:marBottom w:val="0"/>
              <w:divBdr>
                <w:top w:val="none" w:sz="0" w:space="0" w:color="auto"/>
                <w:left w:val="none" w:sz="0" w:space="0" w:color="auto"/>
                <w:bottom w:val="none" w:sz="0" w:space="0" w:color="auto"/>
                <w:right w:val="none" w:sz="0" w:space="0" w:color="auto"/>
              </w:divBdr>
            </w:div>
            <w:div w:id="1360273551">
              <w:marLeft w:val="0"/>
              <w:marRight w:val="0"/>
              <w:marTop w:val="0"/>
              <w:marBottom w:val="0"/>
              <w:divBdr>
                <w:top w:val="none" w:sz="0" w:space="0" w:color="auto"/>
                <w:left w:val="none" w:sz="0" w:space="0" w:color="auto"/>
                <w:bottom w:val="none" w:sz="0" w:space="0" w:color="auto"/>
                <w:right w:val="none" w:sz="0" w:space="0" w:color="auto"/>
              </w:divBdr>
            </w:div>
            <w:div w:id="321471059">
              <w:marLeft w:val="0"/>
              <w:marRight w:val="0"/>
              <w:marTop w:val="0"/>
              <w:marBottom w:val="0"/>
              <w:divBdr>
                <w:top w:val="none" w:sz="0" w:space="0" w:color="auto"/>
                <w:left w:val="none" w:sz="0" w:space="0" w:color="auto"/>
                <w:bottom w:val="none" w:sz="0" w:space="0" w:color="auto"/>
                <w:right w:val="none" w:sz="0" w:space="0" w:color="auto"/>
              </w:divBdr>
            </w:div>
            <w:div w:id="1942488742">
              <w:marLeft w:val="0"/>
              <w:marRight w:val="0"/>
              <w:marTop w:val="0"/>
              <w:marBottom w:val="0"/>
              <w:divBdr>
                <w:top w:val="none" w:sz="0" w:space="0" w:color="auto"/>
                <w:left w:val="none" w:sz="0" w:space="0" w:color="auto"/>
                <w:bottom w:val="none" w:sz="0" w:space="0" w:color="auto"/>
                <w:right w:val="none" w:sz="0" w:space="0" w:color="auto"/>
              </w:divBdr>
            </w:div>
            <w:div w:id="339895113">
              <w:marLeft w:val="0"/>
              <w:marRight w:val="0"/>
              <w:marTop w:val="0"/>
              <w:marBottom w:val="0"/>
              <w:divBdr>
                <w:top w:val="none" w:sz="0" w:space="0" w:color="auto"/>
                <w:left w:val="none" w:sz="0" w:space="0" w:color="auto"/>
                <w:bottom w:val="none" w:sz="0" w:space="0" w:color="auto"/>
                <w:right w:val="none" w:sz="0" w:space="0" w:color="auto"/>
              </w:divBdr>
            </w:div>
            <w:div w:id="533621023">
              <w:marLeft w:val="0"/>
              <w:marRight w:val="0"/>
              <w:marTop w:val="0"/>
              <w:marBottom w:val="0"/>
              <w:divBdr>
                <w:top w:val="none" w:sz="0" w:space="0" w:color="auto"/>
                <w:left w:val="none" w:sz="0" w:space="0" w:color="auto"/>
                <w:bottom w:val="none" w:sz="0" w:space="0" w:color="auto"/>
                <w:right w:val="none" w:sz="0" w:space="0" w:color="auto"/>
              </w:divBdr>
            </w:div>
            <w:div w:id="2036731728">
              <w:marLeft w:val="0"/>
              <w:marRight w:val="0"/>
              <w:marTop w:val="0"/>
              <w:marBottom w:val="0"/>
              <w:divBdr>
                <w:top w:val="none" w:sz="0" w:space="0" w:color="auto"/>
                <w:left w:val="none" w:sz="0" w:space="0" w:color="auto"/>
                <w:bottom w:val="none" w:sz="0" w:space="0" w:color="auto"/>
                <w:right w:val="none" w:sz="0" w:space="0" w:color="auto"/>
              </w:divBdr>
            </w:div>
            <w:div w:id="254748972">
              <w:marLeft w:val="0"/>
              <w:marRight w:val="0"/>
              <w:marTop w:val="0"/>
              <w:marBottom w:val="0"/>
              <w:divBdr>
                <w:top w:val="none" w:sz="0" w:space="0" w:color="auto"/>
                <w:left w:val="none" w:sz="0" w:space="0" w:color="auto"/>
                <w:bottom w:val="none" w:sz="0" w:space="0" w:color="auto"/>
                <w:right w:val="none" w:sz="0" w:space="0" w:color="auto"/>
              </w:divBdr>
            </w:div>
            <w:div w:id="341320392">
              <w:marLeft w:val="0"/>
              <w:marRight w:val="0"/>
              <w:marTop w:val="0"/>
              <w:marBottom w:val="0"/>
              <w:divBdr>
                <w:top w:val="none" w:sz="0" w:space="0" w:color="auto"/>
                <w:left w:val="none" w:sz="0" w:space="0" w:color="auto"/>
                <w:bottom w:val="none" w:sz="0" w:space="0" w:color="auto"/>
                <w:right w:val="none" w:sz="0" w:space="0" w:color="auto"/>
              </w:divBdr>
            </w:div>
            <w:div w:id="1865827179">
              <w:marLeft w:val="0"/>
              <w:marRight w:val="0"/>
              <w:marTop w:val="0"/>
              <w:marBottom w:val="0"/>
              <w:divBdr>
                <w:top w:val="none" w:sz="0" w:space="0" w:color="auto"/>
                <w:left w:val="none" w:sz="0" w:space="0" w:color="auto"/>
                <w:bottom w:val="none" w:sz="0" w:space="0" w:color="auto"/>
                <w:right w:val="none" w:sz="0" w:space="0" w:color="auto"/>
              </w:divBdr>
            </w:div>
            <w:div w:id="124928224">
              <w:marLeft w:val="0"/>
              <w:marRight w:val="0"/>
              <w:marTop w:val="0"/>
              <w:marBottom w:val="0"/>
              <w:divBdr>
                <w:top w:val="none" w:sz="0" w:space="0" w:color="auto"/>
                <w:left w:val="none" w:sz="0" w:space="0" w:color="auto"/>
                <w:bottom w:val="none" w:sz="0" w:space="0" w:color="auto"/>
                <w:right w:val="none" w:sz="0" w:space="0" w:color="auto"/>
              </w:divBdr>
            </w:div>
            <w:div w:id="2030374871">
              <w:marLeft w:val="0"/>
              <w:marRight w:val="0"/>
              <w:marTop w:val="0"/>
              <w:marBottom w:val="0"/>
              <w:divBdr>
                <w:top w:val="none" w:sz="0" w:space="0" w:color="auto"/>
                <w:left w:val="none" w:sz="0" w:space="0" w:color="auto"/>
                <w:bottom w:val="none" w:sz="0" w:space="0" w:color="auto"/>
                <w:right w:val="none" w:sz="0" w:space="0" w:color="auto"/>
              </w:divBdr>
            </w:div>
            <w:div w:id="775294137">
              <w:marLeft w:val="0"/>
              <w:marRight w:val="0"/>
              <w:marTop w:val="0"/>
              <w:marBottom w:val="0"/>
              <w:divBdr>
                <w:top w:val="none" w:sz="0" w:space="0" w:color="auto"/>
                <w:left w:val="none" w:sz="0" w:space="0" w:color="auto"/>
                <w:bottom w:val="none" w:sz="0" w:space="0" w:color="auto"/>
                <w:right w:val="none" w:sz="0" w:space="0" w:color="auto"/>
              </w:divBdr>
            </w:div>
            <w:div w:id="386221725">
              <w:marLeft w:val="0"/>
              <w:marRight w:val="0"/>
              <w:marTop w:val="0"/>
              <w:marBottom w:val="0"/>
              <w:divBdr>
                <w:top w:val="none" w:sz="0" w:space="0" w:color="auto"/>
                <w:left w:val="none" w:sz="0" w:space="0" w:color="auto"/>
                <w:bottom w:val="none" w:sz="0" w:space="0" w:color="auto"/>
                <w:right w:val="none" w:sz="0" w:space="0" w:color="auto"/>
              </w:divBdr>
            </w:div>
            <w:div w:id="440498240">
              <w:marLeft w:val="0"/>
              <w:marRight w:val="0"/>
              <w:marTop w:val="0"/>
              <w:marBottom w:val="0"/>
              <w:divBdr>
                <w:top w:val="none" w:sz="0" w:space="0" w:color="auto"/>
                <w:left w:val="none" w:sz="0" w:space="0" w:color="auto"/>
                <w:bottom w:val="none" w:sz="0" w:space="0" w:color="auto"/>
                <w:right w:val="none" w:sz="0" w:space="0" w:color="auto"/>
              </w:divBdr>
            </w:div>
            <w:div w:id="1437092386">
              <w:marLeft w:val="0"/>
              <w:marRight w:val="0"/>
              <w:marTop w:val="0"/>
              <w:marBottom w:val="0"/>
              <w:divBdr>
                <w:top w:val="none" w:sz="0" w:space="0" w:color="auto"/>
                <w:left w:val="none" w:sz="0" w:space="0" w:color="auto"/>
                <w:bottom w:val="none" w:sz="0" w:space="0" w:color="auto"/>
                <w:right w:val="none" w:sz="0" w:space="0" w:color="auto"/>
              </w:divBdr>
            </w:div>
            <w:div w:id="299698158">
              <w:marLeft w:val="0"/>
              <w:marRight w:val="0"/>
              <w:marTop w:val="0"/>
              <w:marBottom w:val="0"/>
              <w:divBdr>
                <w:top w:val="none" w:sz="0" w:space="0" w:color="auto"/>
                <w:left w:val="none" w:sz="0" w:space="0" w:color="auto"/>
                <w:bottom w:val="none" w:sz="0" w:space="0" w:color="auto"/>
                <w:right w:val="none" w:sz="0" w:space="0" w:color="auto"/>
              </w:divBdr>
            </w:div>
            <w:div w:id="854076233">
              <w:marLeft w:val="0"/>
              <w:marRight w:val="0"/>
              <w:marTop w:val="0"/>
              <w:marBottom w:val="0"/>
              <w:divBdr>
                <w:top w:val="none" w:sz="0" w:space="0" w:color="auto"/>
                <w:left w:val="none" w:sz="0" w:space="0" w:color="auto"/>
                <w:bottom w:val="none" w:sz="0" w:space="0" w:color="auto"/>
                <w:right w:val="none" w:sz="0" w:space="0" w:color="auto"/>
              </w:divBdr>
            </w:div>
            <w:div w:id="411002789">
              <w:marLeft w:val="0"/>
              <w:marRight w:val="0"/>
              <w:marTop w:val="0"/>
              <w:marBottom w:val="0"/>
              <w:divBdr>
                <w:top w:val="none" w:sz="0" w:space="0" w:color="auto"/>
                <w:left w:val="none" w:sz="0" w:space="0" w:color="auto"/>
                <w:bottom w:val="none" w:sz="0" w:space="0" w:color="auto"/>
                <w:right w:val="none" w:sz="0" w:space="0" w:color="auto"/>
              </w:divBdr>
            </w:div>
            <w:div w:id="1142891371">
              <w:marLeft w:val="0"/>
              <w:marRight w:val="0"/>
              <w:marTop w:val="0"/>
              <w:marBottom w:val="0"/>
              <w:divBdr>
                <w:top w:val="none" w:sz="0" w:space="0" w:color="auto"/>
                <w:left w:val="none" w:sz="0" w:space="0" w:color="auto"/>
                <w:bottom w:val="none" w:sz="0" w:space="0" w:color="auto"/>
                <w:right w:val="none" w:sz="0" w:space="0" w:color="auto"/>
              </w:divBdr>
            </w:div>
            <w:div w:id="1359042043">
              <w:marLeft w:val="0"/>
              <w:marRight w:val="0"/>
              <w:marTop w:val="0"/>
              <w:marBottom w:val="0"/>
              <w:divBdr>
                <w:top w:val="none" w:sz="0" w:space="0" w:color="auto"/>
                <w:left w:val="none" w:sz="0" w:space="0" w:color="auto"/>
                <w:bottom w:val="none" w:sz="0" w:space="0" w:color="auto"/>
                <w:right w:val="none" w:sz="0" w:space="0" w:color="auto"/>
              </w:divBdr>
            </w:div>
            <w:div w:id="751465591">
              <w:marLeft w:val="0"/>
              <w:marRight w:val="0"/>
              <w:marTop w:val="0"/>
              <w:marBottom w:val="0"/>
              <w:divBdr>
                <w:top w:val="none" w:sz="0" w:space="0" w:color="auto"/>
                <w:left w:val="none" w:sz="0" w:space="0" w:color="auto"/>
                <w:bottom w:val="none" w:sz="0" w:space="0" w:color="auto"/>
                <w:right w:val="none" w:sz="0" w:space="0" w:color="auto"/>
              </w:divBdr>
            </w:div>
            <w:div w:id="548808391">
              <w:marLeft w:val="0"/>
              <w:marRight w:val="0"/>
              <w:marTop w:val="0"/>
              <w:marBottom w:val="0"/>
              <w:divBdr>
                <w:top w:val="none" w:sz="0" w:space="0" w:color="auto"/>
                <w:left w:val="none" w:sz="0" w:space="0" w:color="auto"/>
                <w:bottom w:val="none" w:sz="0" w:space="0" w:color="auto"/>
                <w:right w:val="none" w:sz="0" w:space="0" w:color="auto"/>
              </w:divBdr>
            </w:div>
            <w:div w:id="788822215">
              <w:marLeft w:val="0"/>
              <w:marRight w:val="0"/>
              <w:marTop w:val="0"/>
              <w:marBottom w:val="0"/>
              <w:divBdr>
                <w:top w:val="none" w:sz="0" w:space="0" w:color="auto"/>
                <w:left w:val="none" w:sz="0" w:space="0" w:color="auto"/>
                <w:bottom w:val="none" w:sz="0" w:space="0" w:color="auto"/>
                <w:right w:val="none" w:sz="0" w:space="0" w:color="auto"/>
              </w:divBdr>
            </w:div>
            <w:div w:id="258409818">
              <w:marLeft w:val="0"/>
              <w:marRight w:val="0"/>
              <w:marTop w:val="0"/>
              <w:marBottom w:val="0"/>
              <w:divBdr>
                <w:top w:val="none" w:sz="0" w:space="0" w:color="auto"/>
                <w:left w:val="none" w:sz="0" w:space="0" w:color="auto"/>
                <w:bottom w:val="none" w:sz="0" w:space="0" w:color="auto"/>
                <w:right w:val="none" w:sz="0" w:space="0" w:color="auto"/>
              </w:divBdr>
            </w:div>
            <w:div w:id="1239443656">
              <w:marLeft w:val="0"/>
              <w:marRight w:val="0"/>
              <w:marTop w:val="0"/>
              <w:marBottom w:val="0"/>
              <w:divBdr>
                <w:top w:val="none" w:sz="0" w:space="0" w:color="auto"/>
                <w:left w:val="none" w:sz="0" w:space="0" w:color="auto"/>
                <w:bottom w:val="none" w:sz="0" w:space="0" w:color="auto"/>
                <w:right w:val="none" w:sz="0" w:space="0" w:color="auto"/>
              </w:divBdr>
            </w:div>
            <w:div w:id="2045862959">
              <w:marLeft w:val="0"/>
              <w:marRight w:val="0"/>
              <w:marTop w:val="0"/>
              <w:marBottom w:val="0"/>
              <w:divBdr>
                <w:top w:val="none" w:sz="0" w:space="0" w:color="auto"/>
                <w:left w:val="none" w:sz="0" w:space="0" w:color="auto"/>
                <w:bottom w:val="none" w:sz="0" w:space="0" w:color="auto"/>
                <w:right w:val="none" w:sz="0" w:space="0" w:color="auto"/>
              </w:divBdr>
            </w:div>
            <w:div w:id="1938443435">
              <w:marLeft w:val="0"/>
              <w:marRight w:val="0"/>
              <w:marTop w:val="0"/>
              <w:marBottom w:val="0"/>
              <w:divBdr>
                <w:top w:val="none" w:sz="0" w:space="0" w:color="auto"/>
                <w:left w:val="none" w:sz="0" w:space="0" w:color="auto"/>
                <w:bottom w:val="none" w:sz="0" w:space="0" w:color="auto"/>
                <w:right w:val="none" w:sz="0" w:space="0" w:color="auto"/>
              </w:divBdr>
            </w:div>
            <w:div w:id="1732540434">
              <w:marLeft w:val="0"/>
              <w:marRight w:val="0"/>
              <w:marTop w:val="0"/>
              <w:marBottom w:val="0"/>
              <w:divBdr>
                <w:top w:val="none" w:sz="0" w:space="0" w:color="auto"/>
                <w:left w:val="none" w:sz="0" w:space="0" w:color="auto"/>
                <w:bottom w:val="none" w:sz="0" w:space="0" w:color="auto"/>
                <w:right w:val="none" w:sz="0" w:space="0" w:color="auto"/>
              </w:divBdr>
            </w:div>
            <w:div w:id="2073388625">
              <w:marLeft w:val="0"/>
              <w:marRight w:val="0"/>
              <w:marTop w:val="0"/>
              <w:marBottom w:val="0"/>
              <w:divBdr>
                <w:top w:val="none" w:sz="0" w:space="0" w:color="auto"/>
                <w:left w:val="none" w:sz="0" w:space="0" w:color="auto"/>
                <w:bottom w:val="none" w:sz="0" w:space="0" w:color="auto"/>
                <w:right w:val="none" w:sz="0" w:space="0" w:color="auto"/>
              </w:divBdr>
            </w:div>
            <w:div w:id="1774669647">
              <w:marLeft w:val="0"/>
              <w:marRight w:val="0"/>
              <w:marTop w:val="0"/>
              <w:marBottom w:val="0"/>
              <w:divBdr>
                <w:top w:val="none" w:sz="0" w:space="0" w:color="auto"/>
                <w:left w:val="none" w:sz="0" w:space="0" w:color="auto"/>
                <w:bottom w:val="none" w:sz="0" w:space="0" w:color="auto"/>
                <w:right w:val="none" w:sz="0" w:space="0" w:color="auto"/>
              </w:divBdr>
            </w:div>
            <w:div w:id="570964784">
              <w:marLeft w:val="0"/>
              <w:marRight w:val="0"/>
              <w:marTop w:val="0"/>
              <w:marBottom w:val="0"/>
              <w:divBdr>
                <w:top w:val="none" w:sz="0" w:space="0" w:color="auto"/>
                <w:left w:val="none" w:sz="0" w:space="0" w:color="auto"/>
                <w:bottom w:val="none" w:sz="0" w:space="0" w:color="auto"/>
                <w:right w:val="none" w:sz="0" w:space="0" w:color="auto"/>
              </w:divBdr>
            </w:div>
            <w:div w:id="702286200">
              <w:marLeft w:val="0"/>
              <w:marRight w:val="0"/>
              <w:marTop w:val="0"/>
              <w:marBottom w:val="0"/>
              <w:divBdr>
                <w:top w:val="none" w:sz="0" w:space="0" w:color="auto"/>
                <w:left w:val="none" w:sz="0" w:space="0" w:color="auto"/>
                <w:bottom w:val="none" w:sz="0" w:space="0" w:color="auto"/>
                <w:right w:val="none" w:sz="0" w:space="0" w:color="auto"/>
              </w:divBdr>
            </w:div>
            <w:div w:id="1210990579">
              <w:marLeft w:val="0"/>
              <w:marRight w:val="0"/>
              <w:marTop w:val="0"/>
              <w:marBottom w:val="0"/>
              <w:divBdr>
                <w:top w:val="none" w:sz="0" w:space="0" w:color="auto"/>
                <w:left w:val="none" w:sz="0" w:space="0" w:color="auto"/>
                <w:bottom w:val="none" w:sz="0" w:space="0" w:color="auto"/>
                <w:right w:val="none" w:sz="0" w:space="0" w:color="auto"/>
              </w:divBdr>
            </w:div>
            <w:div w:id="1852797120">
              <w:marLeft w:val="0"/>
              <w:marRight w:val="0"/>
              <w:marTop w:val="0"/>
              <w:marBottom w:val="0"/>
              <w:divBdr>
                <w:top w:val="none" w:sz="0" w:space="0" w:color="auto"/>
                <w:left w:val="none" w:sz="0" w:space="0" w:color="auto"/>
                <w:bottom w:val="none" w:sz="0" w:space="0" w:color="auto"/>
                <w:right w:val="none" w:sz="0" w:space="0" w:color="auto"/>
              </w:divBdr>
            </w:div>
            <w:div w:id="842279103">
              <w:marLeft w:val="0"/>
              <w:marRight w:val="0"/>
              <w:marTop w:val="0"/>
              <w:marBottom w:val="0"/>
              <w:divBdr>
                <w:top w:val="none" w:sz="0" w:space="0" w:color="auto"/>
                <w:left w:val="none" w:sz="0" w:space="0" w:color="auto"/>
                <w:bottom w:val="none" w:sz="0" w:space="0" w:color="auto"/>
                <w:right w:val="none" w:sz="0" w:space="0" w:color="auto"/>
              </w:divBdr>
            </w:div>
            <w:div w:id="1121873349">
              <w:marLeft w:val="0"/>
              <w:marRight w:val="0"/>
              <w:marTop w:val="0"/>
              <w:marBottom w:val="0"/>
              <w:divBdr>
                <w:top w:val="none" w:sz="0" w:space="0" w:color="auto"/>
                <w:left w:val="none" w:sz="0" w:space="0" w:color="auto"/>
                <w:bottom w:val="none" w:sz="0" w:space="0" w:color="auto"/>
                <w:right w:val="none" w:sz="0" w:space="0" w:color="auto"/>
              </w:divBdr>
            </w:div>
            <w:div w:id="1272517573">
              <w:marLeft w:val="0"/>
              <w:marRight w:val="0"/>
              <w:marTop w:val="0"/>
              <w:marBottom w:val="0"/>
              <w:divBdr>
                <w:top w:val="none" w:sz="0" w:space="0" w:color="auto"/>
                <w:left w:val="none" w:sz="0" w:space="0" w:color="auto"/>
                <w:bottom w:val="none" w:sz="0" w:space="0" w:color="auto"/>
                <w:right w:val="none" w:sz="0" w:space="0" w:color="auto"/>
              </w:divBdr>
            </w:div>
            <w:div w:id="1881622126">
              <w:marLeft w:val="0"/>
              <w:marRight w:val="0"/>
              <w:marTop w:val="0"/>
              <w:marBottom w:val="0"/>
              <w:divBdr>
                <w:top w:val="none" w:sz="0" w:space="0" w:color="auto"/>
                <w:left w:val="none" w:sz="0" w:space="0" w:color="auto"/>
                <w:bottom w:val="none" w:sz="0" w:space="0" w:color="auto"/>
                <w:right w:val="none" w:sz="0" w:space="0" w:color="auto"/>
              </w:divBdr>
            </w:div>
            <w:div w:id="217667125">
              <w:marLeft w:val="0"/>
              <w:marRight w:val="0"/>
              <w:marTop w:val="0"/>
              <w:marBottom w:val="0"/>
              <w:divBdr>
                <w:top w:val="none" w:sz="0" w:space="0" w:color="auto"/>
                <w:left w:val="none" w:sz="0" w:space="0" w:color="auto"/>
                <w:bottom w:val="none" w:sz="0" w:space="0" w:color="auto"/>
                <w:right w:val="none" w:sz="0" w:space="0" w:color="auto"/>
              </w:divBdr>
            </w:div>
            <w:div w:id="1325815048">
              <w:marLeft w:val="0"/>
              <w:marRight w:val="0"/>
              <w:marTop w:val="0"/>
              <w:marBottom w:val="0"/>
              <w:divBdr>
                <w:top w:val="none" w:sz="0" w:space="0" w:color="auto"/>
                <w:left w:val="none" w:sz="0" w:space="0" w:color="auto"/>
                <w:bottom w:val="none" w:sz="0" w:space="0" w:color="auto"/>
                <w:right w:val="none" w:sz="0" w:space="0" w:color="auto"/>
              </w:divBdr>
            </w:div>
            <w:div w:id="1196238854">
              <w:marLeft w:val="0"/>
              <w:marRight w:val="0"/>
              <w:marTop w:val="0"/>
              <w:marBottom w:val="0"/>
              <w:divBdr>
                <w:top w:val="none" w:sz="0" w:space="0" w:color="auto"/>
                <w:left w:val="none" w:sz="0" w:space="0" w:color="auto"/>
                <w:bottom w:val="none" w:sz="0" w:space="0" w:color="auto"/>
                <w:right w:val="none" w:sz="0" w:space="0" w:color="auto"/>
              </w:divBdr>
            </w:div>
            <w:div w:id="116608770">
              <w:marLeft w:val="0"/>
              <w:marRight w:val="0"/>
              <w:marTop w:val="0"/>
              <w:marBottom w:val="0"/>
              <w:divBdr>
                <w:top w:val="none" w:sz="0" w:space="0" w:color="auto"/>
                <w:left w:val="none" w:sz="0" w:space="0" w:color="auto"/>
                <w:bottom w:val="none" w:sz="0" w:space="0" w:color="auto"/>
                <w:right w:val="none" w:sz="0" w:space="0" w:color="auto"/>
              </w:divBdr>
            </w:div>
            <w:div w:id="673655431">
              <w:marLeft w:val="0"/>
              <w:marRight w:val="0"/>
              <w:marTop w:val="0"/>
              <w:marBottom w:val="0"/>
              <w:divBdr>
                <w:top w:val="none" w:sz="0" w:space="0" w:color="auto"/>
                <w:left w:val="none" w:sz="0" w:space="0" w:color="auto"/>
                <w:bottom w:val="none" w:sz="0" w:space="0" w:color="auto"/>
                <w:right w:val="none" w:sz="0" w:space="0" w:color="auto"/>
              </w:divBdr>
            </w:div>
            <w:div w:id="35159800">
              <w:marLeft w:val="0"/>
              <w:marRight w:val="0"/>
              <w:marTop w:val="0"/>
              <w:marBottom w:val="0"/>
              <w:divBdr>
                <w:top w:val="none" w:sz="0" w:space="0" w:color="auto"/>
                <w:left w:val="none" w:sz="0" w:space="0" w:color="auto"/>
                <w:bottom w:val="none" w:sz="0" w:space="0" w:color="auto"/>
                <w:right w:val="none" w:sz="0" w:space="0" w:color="auto"/>
              </w:divBdr>
            </w:div>
            <w:div w:id="280040720">
              <w:marLeft w:val="0"/>
              <w:marRight w:val="0"/>
              <w:marTop w:val="0"/>
              <w:marBottom w:val="0"/>
              <w:divBdr>
                <w:top w:val="none" w:sz="0" w:space="0" w:color="auto"/>
                <w:left w:val="none" w:sz="0" w:space="0" w:color="auto"/>
                <w:bottom w:val="none" w:sz="0" w:space="0" w:color="auto"/>
                <w:right w:val="none" w:sz="0" w:space="0" w:color="auto"/>
              </w:divBdr>
            </w:div>
            <w:div w:id="203031679">
              <w:marLeft w:val="0"/>
              <w:marRight w:val="0"/>
              <w:marTop w:val="0"/>
              <w:marBottom w:val="0"/>
              <w:divBdr>
                <w:top w:val="none" w:sz="0" w:space="0" w:color="auto"/>
                <w:left w:val="none" w:sz="0" w:space="0" w:color="auto"/>
                <w:bottom w:val="none" w:sz="0" w:space="0" w:color="auto"/>
                <w:right w:val="none" w:sz="0" w:space="0" w:color="auto"/>
              </w:divBdr>
            </w:div>
            <w:div w:id="40328118">
              <w:marLeft w:val="0"/>
              <w:marRight w:val="0"/>
              <w:marTop w:val="0"/>
              <w:marBottom w:val="0"/>
              <w:divBdr>
                <w:top w:val="none" w:sz="0" w:space="0" w:color="auto"/>
                <w:left w:val="none" w:sz="0" w:space="0" w:color="auto"/>
                <w:bottom w:val="none" w:sz="0" w:space="0" w:color="auto"/>
                <w:right w:val="none" w:sz="0" w:space="0" w:color="auto"/>
              </w:divBdr>
            </w:div>
            <w:div w:id="32535720">
              <w:marLeft w:val="0"/>
              <w:marRight w:val="0"/>
              <w:marTop w:val="0"/>
              <w:marBottom w:val="0"/>
              <w:divBdr>
                <w:top w:val="none" w:sz="0" w:space="0" w:color="auto"/>
                <w:left w:val="none" w:sz="0" w:space="0" w:color="auto"/>
                <w:bottom w:val="none" w:sz="0" w:space="0" w:color="auto"/>
                <w:right w:val="none" w:sz="0" w:space="0" w:color="auto"/>
              </w:divBdr>
            </w:div>
            <w:div w:id="7753305">
              <w:marLeft w:val="0"/>
              <w:marRight w:val="0"/>
              <w:marTop w:val="0"/>
              <w:marBottom w:val="0"/>
              <w:divBdr>
                <w:top w:val="none" w:sz="0" w:space="0" w:color="auto"/>
                <w:left w:val="none" w:sz="0" w:space="0" w:color="auto"/>
                <w:bottom w:val="none" w:sz="0" w:space="0" w:color="auto"/>
                <w:right w:val="none" w:sz="0" w:space="0" w:color="auto"/>
              </w:divBdr>
            </w:div>
            <w:div w:id="1510217291">
              <w:marLeft w:val="0"/>
              <w:marRight w:val="0"/>
              <w:marTop w:val="0"/>
              <w:marBottom w:val="0"/>
              <w:divBdr>
                <w:top w:val="none" w:sz="0" w:space="0" w:color="auto"/>
                <w:left w:val="none" w:sz="0" w:space="0" w:color="auto"/>
                <w:bottom w:val="none" w:sz="0" w:space="0" w:color="auto"/>
                <w:right w:val="none" w:sz="0" w:space="0" w:color="auto"/>
              </w:divBdr>
            </w:div>
            <w:div w:id="1373729779">
              <w:marLeft w:val="0"/>
              <w:marRight w:val="0"/>
              <w:marTop w:val="0"/>
              <w:marBottom w:val="0"/>
              <w:divBdr>
                <w:top w:val="none" w:sz="0" w:space="0" w:color="auto"/>
                <w:left w:val="none" w:sz="0" w:space="0" w:color="auto"/>
                <w:bottom w:val="none" w:sz="0" w:space="0" w:color="auto"/>
                <w:right w:val="none" w:sz="0" w:space="0" w:color="auto"/>
              </w:divBdr>
            </w:div>
            <w:div w:id="1838375637">
              <w:marLeft w:val="0"/>
              <w:marRight w:val="0"/>
              <w:marTop w:val="0"/>
              <w:marBottom w:val="0"/>
              <w:divBdr>
                <w:top w:val="none" w:sz="0" w:space="0" w:color="auto"/>
                <w:left w:val="none" w:sz="0" w:space="0" w:color="auto"/>
                <w:bottom w:val="none" w:sz="0" w:space="0" w:color="auto"/>
                <w:right w:val="none" w:sz="0" w:space="0" w:color="auto"/>
              </w:divBdr>
            </w:div>
            <w:div w:id="637607163">
              <w:marLeft w:val="0"/>
              <w:marRight w:val="0"/>
              <w:marTop w:val="0"/>
              <w:marBottom w:val="0"/>
              <w:divBdr>
                <w:top w:val="none" w:sz="0" w:space="0" w:color="auto"/>
                <w:left w:val="none" w:sz="0" w:space="0" w:color="auto"/>
                <w:bottom w:val="none" w:sz="0" w:space="0" w:color="auto"/>
                <w:right w:val="none" w:sz="0" w:space="0" w:color="auto"/>
              </w:divBdr>
            </w:div>
            <w:div w:id="1203596789">
              <w:marLeft w:val="0"/>
              <w:marRight w:val="0"/>
              <w:marTop w:val="0"/>
              <w:marBottom w:val="0"/>
              <w:divBdr>
                <w:top w:val="none" w:sz="0" w:space="0" w:color="auto"/>
                <w:left w:val="none" w:sz="0" w:space="0" w:color="auto"/>
                <w:bottom w:val="none" w:sz="0" w:space="0" w:color="auto"/>
                <w:right w:val="none" w:sz="0" w:space="0" w:color="auto"/>
              </w:divBdr>
            </w:div>
            <w:div w:id="2023241504">
              <w:marLeft w:val="0"/>
              <w:marRight w:val="0"/>
              <w:marTop w:val="0"/>
              <w:marBottom w:val="0"/>
              <w:divBdr>
                <w:top w:val="none" w:sz="0" w:space="0" w:color="auto"/>
                <w:left w:val="none" w:sz="0" w:space="0" w:color="auto"/>
                <w:bottom w:val="none" w:sz="0" w:space="0" w:color="auto"/>
                <w:right w:val="none" w:sz="0" w:space="0" w:color="auto"/>
              </w:divBdr>
            </w:div>
            <w:div w:id="1848129211">
              <w:marLeft w:val="0"/>
              <w:marRight w:val="0"/>
              <w:marTop w:val="0"/>
              <w:marBottom w:val="0"/>
              <w:divBdr>
                <w:top w:val="none" w:sz="0" w:space="0" w:color="auto"/>
                <w:left w:val="none" w:sz="0" w:space="0" w:color="auto"/>
                <w:bottom w:val="none" w:sz="0" w:space="0" w:color="auto"/>
                <w:right w:val="none" w:sz="0" w:space="0" w:color="auto"/>
              </w:divBdr>
            </w:div>
            <w:div w:id="1086611442">
              <w:marLeft w:val="0"/>
              <w:marRight w:val="0"/>
              <w:marTop w:val="0"/>
              <w:marBottom w:val="0"/>
              <w:divBdr>
                <w:top w:val="none" w:sz="0" w:space="0" w:color="auto"/>
                <w:left w:val="none" w:sz="0" w:space="0" w:color="auto"/>
                <w:bottom w:val="none" w:sz="0" w:space="0" w:color="auto"/>
                <w:right w:val="none" w:sz="0" w:space="0" w:color="auto"/>
              </w:divBdr>
            </w:div>
            <w:div w:id="1877304556">
              <w:marLeft w:val="0"/>
              <w:marRight w:val="0"/>
              <w:marTop w:val="0"/>
              <w:marBottom w:val="0"/>
              <w:divBdr>
                <w:top w:val="none" w:sz="0" w:space="0" w:color="auto"/>
                <w:left w:val="none" w:sz="0" w:space="0" w:color="auto"/>
                <w:bottom w:val="none" w:sz="0" w:space="0" w:color="auto"/>
                <w:right w:val="none" w:sz="0" w:space="0" w:color="auto"/>
              </w:divBdr>
            </w:div>
            <w:div w:id="1460877352">
              <w:marLeft w:val="0"/>
              <w:marRight w:val="0"/>
              <w:marTop w:val="0"/>
              <w:marBottom w:val="0"/>
              <w:divBdr>
                <w:top w:val="none" w:sz="0" w:space="0" w:color="auto"/>
                <w:left w:val="none" w:sz="0" w:space="0" w:color="auto"/>
                <w:bottom w:val="none" w:sz="0" w:space="0" w:color="auto"/>
                <w:right w:val="none" w:sz="0" w:space="0" w:color="auto"/>
              </w:divBdr>
            </w:div>
            <w:div w:id="1575702069">
              <w:marLeft w:val="0"/>
              <w:marRight w:val="0"/>
              <w:marTop w:val="0"/>
              <w:marBottom w:val="0"/>
              <w:divBdr>
                <w:top w:val="none" w:sz="0" w:space="0" w:color="auto"/>
                <w:left w:val="none" w:sz="0" w:space="0" w:color="auto"/>
                <w:bottom w:val="none" w:sz="0" w:space="0" w:color="auto"/>
                <w:right w:val="none" w:sz="0" w:space="0" w:color="auto"/>
              </w:divBdr>
            </w:div>
            <w:div w:id="1480918993">
              <w:marLeft w:val="0"/>
              <w:marRight w:val="0"/>
              <w:marTop w:val="0"/>
              <w:marBottom w:val="0"/>
              <w:divBdr>
                <w:top w:val="none" w:sz="0" w:space="0" w:color="auto"/>
                <w:left w:val="none" w:sz="0" w:space="0" w:color="auto"/>
                <w:bottom w:val="none" w:sz="0" w:space="0" w:color="auto"/>
                <w:right w:val="none" w:sz="0" w:space="0" w:color="auto"/>
              </w:divBdr>
            </w:div>
            <w:div w:id="1921865170">
              <w:marLeft w:val="0"/>
              <w:marRight w:val="0"/>
              <w:marTop w:val="0"/>
              <w:marBottom w:val="0"/>
              <w:divBdr>
                <w:top w:val="none" w:sz="0" w:space="0" w:color="auto"/>
                <w:left w:val="none" w:sz="0" w:space="0" w:color="auto"/>
                <w:bottom w:val="none" w:sz="0" w:space="0" w:color="auto"/>
                <w:right w:val="none" w:sz="0" w:space="0" w:color="auto"/>
              </w:divBdr>
            </w:div>
            <w:div w:id="2036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233">
      <w:bodyDiv w:val="1"/>
      <w:marLeft w:val="0"/>
      <w:marRight w:val="0"/>
      <w:marTop w:val="0"/>
      <w:marBottom w:val="0"/>
      <w:divBdr>
        <w:top w:val="none" w:sz="0" w:space="0" w:color="auto"/>
        <w:left w:val="none" w:sz="0" w:space="0" w:color="auto"/>
        <w:bottom w:val="none" w:sz="0" w:space="0" w:color="auto"/>
        <w:right w:val="none" w:sz="0" w:space="0" w:color="auto"/>
      </w:divBdr>
      <w:divsChild>
        <w:div w:id="1572034877">
          <w:marLeft w:val="0"/>
          <w:marRight w:val="0"/>
          <w:marTop w:val="0"/>
          <w:marBottom w:val="0"/>
          <w:divBdr>
            <w:top w:val="none" w:sz="0" w:space="0" w:color="auto"/>
            <w:left w:val="none" w:sz="0" w:space="0" w:color="auto"/>
            <w:bottom w:val="none" w:sz="0" w:space="0" w:color="auto"/>
            <w:right w:val="none" w:sz="0" w:space="0" w:color="auto"/>
          </w:divBdr>
          <w:divsChild>
            <w:div w:id="1494880562">
              <w:marLeft w:val="0"/>
              <w:marRight w:val="0"/>
              <w:marTop w:val="0"/>
              <w:marBottom w:val="0"/>
              <w:divBdr>
                <w:top w:val="none" w:sz="0" w:space="0" w:color="auto"/>
                <w:left w:val="none" w:sz="0" w:space="0" w:color="auto"/>
                <w:bottom w:val="none" w:sz="0" w:space="0" w:color="auto"/>
                <w:right w:val="none" w:sz="0" w:space="0" w:color="auto"/>
              </w:divBdr>
            </w:div>
            <w:div w:id="978924474">
              <w:marLeft w:val="0"/>
              <w:marRight w:val="0"/>
              <w:marTop w:val="0"/>
              <w:marBottom w:val="0"/>
              <w:divBdr>
                <w:top w:val="none" w:sz="0" w:space="0" w:color="auto"/>
                <w:left w:val="none" w:sz="0" w:space="0" w:color="auto"/>
                <w:bottom w:val="none" w:sz="0" w:space="0" w:color="auto"/>
                <w:right w:val="none" w:sz="0" w:space="0" w:color="auto"/>
              </w:divBdr>
            </w:div>
            <w:div w:id="115104812">
              <w:marLeft w:val="0"/>
              <w:marRight w:val="0"/>
              <w:marTop w:val="0"/>
              <w:marBottom w:val="0"/>
              <w:divBdr>
                <w:top w:val="none" w:sz="0" w:space="0" w:color="auto"/>
                <w:left w:val="none" w:sz="0" w:space="0" w:color="auto"/>
                <w:bottom w:val="none" w:sz="0" w:space="0" w:color="auto"/>
                <w:right w:val="none" w:sz="0" w:space="0" w:color="auto"/>
              </w:divBdr>
            </w:div>
            <w:div w:id="973951317">
              <w:marLeft w:val="0"/>
              <w:marRight w:val="0"/>
              <w:marTop w:val="0"/>
              <w:marBottom w:val="0"/>
              <w:divBdr>
                <w:top w:val="none" w:sz="0" w:space="0" w:color="auto"/>
                <w:left w:val="none" w:sz="0" w:space="0" w:color="auto"/>
                <w:bottom w:val="none" w:sz="0" w:space="0" w:color="auto"/>
                <w:right w:val="none" w:sz="0" w:space="0" w:color="auto"/>
              </w:divBdr>
            </w:div>
            <w:div w:id="1172254404">
              <w:marLeft w:val="0"/>
              <w:marRight w:val="0"/>
              <w:marTop w:val="0"/>
              <w:marBottom w:val="0"/>
              <w:divBdr>
                <w:top w:val="none" w:sz="0" w:space="0" w:color="auto"/>
                <w:left w:val="none" w:sz="0" w:space="0" w:color="auto"/>
                <w:bottom w:val="none" w:sz="0" w:space="0" w:color="auto"/>
                <w:right w:val="none" w:sz="0" w:space="0" w:color="auto"/>
              </w:divBdr>
            </w:div>
            <w:div w:id="781610005">
              <w:marLeft w:val="0"/>
              <w:marRight w:val="0"/>
              <w:marTop w:val="0"/>
              <w:marBottom w:val="0"/>
              <w:divBdr>
                <w:top w:val="none" w:sz="0" w:space="0" w:color="auto"/>
                <w:left w:val="none" w:sz="0" w:space="0" w:color="auto"/>
                <w:bottom w:val="none" w:sz="0" w:space="0" w:color="auto"/>
                <w:right w:val="none" w:sz="0" w:space="0" w:color="auto"/>
              </w:divBdr>
            </w:div>
            <w:div w:id="120541620">
              <w:marLeft w:val="0"/>
              <w:marRight w:val="0"/>
              <w:marTop w:val="0"/>
              <w:marBottom w:val="0"/>
              <w:divBdr>
                <w:top w:val="none" w:sz="0" w:space="0" w:color="auto"/>
                <w:left w:val="none" w:sz="0" w:space="0" w:color="auto"/>
                <w:bottom w:val="none" w:sz="0" w:space="0" w:color="auto"/>
                <w:right w:val="none" w:sz="0" w:space="0" w:color="auto"/>
              </w:divBdr>
            </w:div>
            <w:div w:id="2056268897">
              <w:marLeft w:val="0"/>
              <w:marRight w:val="0"/>
              <w:marTop w:val="0"/>
              <w:marBottom w:val="0"/>
              <w:divBdr>
                <w:top w:val="none" w:sz="0" w:space="0" w:color="auto"/>
                <w:left w:val="none" w:sz="0" w:space="0" w:color="auto"/>
                <w:bottom w:val="none" w:sz="0" w:space="0" w:color="auto"/>
                <w:right w:val="none" w:sz="0" w:space="0" w:color="auto"/>
              </w:divBdr>
            </w:div>
            <w:div w:id="400299898">
              <w:marLeft w:val="0"/>
              <w:marRight w:val="0"/>
              <w:marTop w:val="0"/>
              <w:marBottom w:val="0"/>
              <w:divBdr>
                <w:top w:val="none" w:sz="0" w:space="0" w:color="auto"/>
                <w:left w:val="none" w:sz="0" w:space="0" w:color="auto"/>
                <w:bottom w:val="none" w:sz="0" w:space="0" w:color="auto"/>
                <w:right w:val="none" w:sz="0" w:space="0" w:color="auto"/>
              </w:divBdr>
            </w:div>
            <w:div w:id="849107003">
              <w:marLeft w:val="0"/>
              <w:marRight w:val="0"/>
              <w:marTop w:val="0"/>
              <w:marBottom w:val="0"/>
              <w:divBdr>
                <w:top w:val="none" w:sz="0" w:space="0" w:color="auto"/>
                <w:left w:val="none" w:sz="0" w:space="0" w:color="auto"/>
                <w:bottom w:val="none" w:sz="0" w:space="0" w:color="auto"/>
                <w:right w:val="none" w:sz="0" w:space="0" w:color="auto"/>
              </w:divBdr>
            </w:div>
            <w:div w:id="1987470465">
              <w:marLeft w:val="0"/>
              <w:marRight w:val="0"/>
              <w:marTop w:val="0"/>
              <w:marBottom w:val="0"/>
              <w:divBdr>
                <w:top w:val="none" w:sz="0" w:space="0" w:color="auto"/>
                <w:left w:val="none" w:sz="0" w:space="0" w:color="auto"/>
                <w:bottom w:val="none" w:sz="0" w:space="0" w:color="auto"/>
                <w:right w:val="none" w:sz="0" w:space="0" w:color="auto"/>
              </w:divBdr>
            </w:div>
            <w:div w:id="1612592307">
              <w:marLeft w:val="0"/>
              <w:marRight w:val="0"/>
              <w:marTop w:val="0"/>
              <w:marBottom w:val="0"/>
              <w:divBdr>
                <w:top w:val="none" w:sz="0" w:space="0" w:color="auto"/>
                <w:left w:val="none" w:sz="0" w:space="0" w:color="auto"/>
                <w:bottom w:val="none" w:sz="0" w:space="0" w:color="auto"/>
                <w:right w:val="none" w:sz="0" w:space="0" w:color="auto"/>
              </w:divBdr>
            </w:div>
            <w:div w:id="1237668205">
              <w:marLeft w:val="0"/>
              <w:marRight w:val="0"/>
              <w:marTop w:val="0"/>
              <w:marBottom w:val="0"/>
              <w:divBdr>
                <w:top w:val="none" w:sz="0" w:space="0" w:color="auto"/>
                <w:left w:val="none" w:sz="0" w:space="0" w:color="auto"/>
                <w:bottom w:val="none" w:sz="0" w:space="0" w:color="auto"/>
                <w:right w:val="none" w:sz="0" w:space="0" w:color="auto"/>
              </w:divBdr>
            </w:div>
            <w:div w:id="1625115500">
              <w:marLeft w:val="0"/>
              <w:marRight w:val="0"/>
              <w:marTop w:val="0"/>
              <w:marBottom w:val="0"/>
              <w:divBdr>
                <w:top w:val="none" w:sz="0" w:space="0" w:color="auto"/>
                <w:left w:val="none" w:sz="0" w:space="0" w:color="auto"/>
                <w:bottom w:val="none" w:sz="0" w:space="0" w:color="auto"/>
                <w:right w:val="none" w:sz="0" w:space="0" w:color="auto"/>
              </w:divBdr>
            </w:div>
            <w:div w:id="69085963">
              <w:marLeft w:val="0"/>
              <w:marRight w:val="0"/>
              <w:marTop w:val="0"/>
              <w:marBottom w:val="0"/>
              <w:divBdr>
                <w:top w:val="none" w:sz="0" w:space="0" w:color="auto"/>
                <w:left w:val="none" w:sz="0" w:space="0" w:color="auto"/>
                <w:bottom w:val="none" w:sz="0" w:space="0" w:color="auto"/>
                <w:right w:val="none" w:sz="0" w:space="0" w:color="auto"/>
              </w:divBdr>
            </w:div>
            <w:div w:id="1319000639">
              <w:marLeft w:val="0"/>
              <w:marRight w:val="0"/>
              <w:marTop w:val="0"/>
              <w:marBottom w:val="0"/>
              <w:divBdr>
                <w:top w:val="none" w:sz="0" w:space="0" w:color="auto"/>
                <w:left w:val="none" w:sz="0" w:space="0" w:color="auto"/>
                <w:bottom w:val="none" w:sz="0" w:space="0" w:color="auto"/>
                <w:right w:val="none" w:sz="0" w:space="0" w:color="auto"/>
              </w:divBdr>
            </w:div>
            <w:div w:id="919212673">
              <w:marLeft w:val="0"/>
              <w:marRight w:val="0"/>
              <w:marTop w:val="0"/>
              <w:marBottom w:val="0"/>
              <w:divBdr>
                <w:top w:val="none" w:sz="0" w:space="0" w:color="auto"/>
                <w:left w:val="none" w:sz="0" w:space="0" w:color="auto"/>
                <w:bottom w:val="none" w:sz="0" w:space="0" w:color="auto"/>
                <w:right w:val="none" w:sz="0" w:space="0" w:color="auto"/>
              </w:divBdr>
            </w:div>
            <w:div w:id="1743716949">
              <w:marLeft w:val="0"/>
              <w:marRight w:val="0"/>
              <w:marTop w:val="0"/>
              <w:marBottom w:val="0"/>
              <w:divBdr>
                <w:top w:val="none" w:sz="0" w:space="0" w:color="auto"/>
                <w:left w:val="none" w:sz="0" w:space="0" w:color="auto"/>
                <w:bottom w:val="none" w:sz="0" w:space="0" w:color="auto"/>
                <w:right w:val="none" w:sz="0" w:space="0" w:color="auto"/>
              </w:divBdr>
            </w:div>
            <w:div w:id="2071226289">
              <w:marLeft w:val="0"/>
              <w:marRight w:val="0"/>
              <w:marTop w:val="0"/>
              <w:marBottom w:val="0"/>
              <w:divBdr>
                <w:top w:val="none" w:sz="0" w:space="0" w:color="auto"/>
                <w:left w:val="none" w:sz="0" w:space="0" w:color="auto"/>
                <w:bottom w:val="none" w:sz="0" w:space="0" w:color="auto"/>
                <w:right w:val="none" w:sz="0" w:space="0" w:color="auto"/>
              </w:divBdr>
            </w:div>
            <w:div w:id="247736219">
              <w:marLeft w:val="0"/>
              <w:marRight w:val="0"/>
              <w:marTop w:val="0"/>
              <w:marBottom w:val="0"/>
              <w:divBdr>
                <w:top w:val="none" w:sz="0" w:space="0" w:color="auto"/>
                <w:left w:val="none" w:sz="0" w:space="0" w:color="auto"/>
                <w:bottom w:val="none" w:sz="0" w:space="0" w:color="auto"/>
                <w:right w:val="none" w:sz="0" w:space="0" w:color="auto"/>
              </w:divBdr>
            </w:div>
            <w:div w:id="2087262590">
              <w:marLeft w:val="0"/>
              <w:marRight w:val="0"/>
              <w:marTop w:val="0"/>
              <w:marBottom w:val="0"/>
              <w:divBdr>
                <w:top w:val="none" w:sz="0" w:space="0" w:color="auto"/>
                <w:left w:val="none" w:sz="0" w:space="0" w:color="auto"/>
                <w:bottom w:val="none" w:sz="0" w:space="0" w:color="auto"/>
                <w:right w:val="none" w:sz="0" w:space="0" w:color="auto"/>
              </w:divBdr>
            </w:div>
            <w:div w:id="235481576">
              <w:marLeft w:val="0"/>
              <w:marRight w:val="0"/>
              <w:marTop w:val="0"/>
              <w:marBottom w:val="0"/>
              <w:divBdr>
                <w:top w:val="none" w:sz="0" w:space="0" w:color="auto"/>
                <w:left w:val="none" w:sz="0" w:space="0" w:color="auto"/>
                <w:bottom w:val="none" w:sz="0" w:space="0" w:color="auto"/>
                <w:right w:val="none" w:sz="0" w:space="0" w:color="auto"/>
              </w:divBdr>
            </w:div>
            <w:div w:id="1086659112">
              <w:marLeft w:val="0"/>
              <w:marRight w:val="0"/>
              <w:marTop w:val="0"/>
              <w:marBottom w:val="0"/>
              <w:divBdr>
                <w:top w:val="none" w:sz="0" w:space="0" w:color="auto"/>
                <w:left w:val="none" w:sz="0" w:space="0" w:color="auto"/>
                <w:bottom w:val="none" w:sz="0" w:space="0" w:color="auto"/>
                <w:right w:val="none" w:sz="0" w:space="0" w:color="auto"/>
              </w:divBdr>
            </w:div>
            <w:div w:id="1943954880">
              <w:marLeft w:val="0"/>
              <w:marRight w:val="0"/>
              <w:marTop w:val="0"/>
              <w:marBottom w:val="0"/>
              <w:divBdr>
                <w:top w:val="none" w:sz="0" w:space="0" w:color="auto"/>
                <w:left w:val="none" w:sz="0" w:space="0" w:color="auto"/>
                <w:bottom w:val="none" w:sz="0" w:space="0" w:color="auto"/>
                <w:right w:val="none" w:sz="0" w:space="0" w:color="auto"/>
              </w:divBdr>
            </w:div>
            <w:div w:id="487670055">
              <w:marLeft w:val="0"/>
              <w:marRight w:val="0"/>
              <w:marTop w:val="0"/>
              <w:marBottom w:val="0"/>
              <w:divBdr>
                <w:top w:val="none" w:sz="0" w:space="0" w:color="auto"/>
                <w:left w:val="none" w:sz="0" w:space="0" w:color="auto"/>
                <w:bottom w:val="none" w:sz="0" w:space="0" w:color="auto"/>
                <w:right w:val="none" w:sz="0" w:space="0" w:color="auto"/>
              </w:divBdr>
            </w:div>
            <w:div w:id="2366434">
              <w:marLeft w:val="0"/>
              <w:marRight w:val="0"/>
              <w:marTop w:val="0"/>
              <w:marBottom w:val="0"/>
              <w:divBdr>
                <w:top w:val="none" w:sz="0" w:space="0" w:color="auto"/>
                <w:left w:val="none" w:sz="0" w:space="0" w:color="auto"/>
                <w:bottom w:val="none" w:sz="0" w:space="0" w:color="auto"/>
                <w:right w:val="none" w:sz="0" w:space="0" w:color="auto"/>
              </w:divBdr>
            </w:div>
            <w:div w:id="1088842314">
              <w:marLeft w:val="0"/>
              <w:marRight w:val="0"/>
              <w:marTop w:val="0"/>
              <w:marBottom w:val="0"/>
              <w:divBdr>
                <w:top w:val="none" w:sz="0" w:space="0" w:color="auto"/>
                <w:left w:val="none" w:sz="0" w:space="0" w:color="auto"/>
                <w:bottom w:val="none" w:sz="0" w:space="0" w:color="auto"/>
                <w:right w:val="none" w:sz="0" w:space="0" w:color="auto"/>
              </w:divBdr>
            </w:div>
            <w:div w:id="1371149615">
              <w:marLeft w:val="0"/>
              <w:marRight w:val="0"/>
              <w:marTop w:val="0"/>
              <w:marBottom w:val="0"/>
              <w:divBdr>
                <w:top w:val="none" w:sz="0" w:space="0" w:color="auto"/>
                <w:left w:val="none" w:sz="0" w:space="0" w:color="auto"/>
                <w:bottom w:val="none" w:sz="0" w:space="0" w:color="auto"/>
                <w:right w:val="none" w:sz="0" w:space="0" w:color="auto"/>
              </w:divBdr>
            </w:div>
            <w:div w:id="1287657633">
              <w:marLeft w:val="0"/>
              <w:marRight w:val="0"/>
              <w:marTop w:val="0"/>
              <w:marBottom w:val="0"/>
              <w:divBdr>
                <w:top w:val="none" w:sz="0" w:space="0" w:color="auto"/>
                <w:left w:val="none" w:sz="0" w:space="0" w:color="auto"/>
                <w:bottom w:val="none" w:sz="0" w:space="0" w:color="auto"/>
                <w:right w:val="none" w:sz="0" w:space="0" w:color="auto"/>
              </w:divBdr>
            </w:div>
            <w:div w:id="1570067552">
              <w:marLeft w:val="0"/>
              <w:marRight w:val="0"/>
              <w:marTop w:val="0"/>
              <w:marBottom w:val="0"/>
              <w:divBdr>
                <w:top w:val="none" w:sz="0" w:space="0" w:color="auto"/>
                <w:left w:val="none" w:sz="0" w:space="0" w:color="auto"/>
                <w:bottom w:val="none" w:sz="0" w:space="0" w:color="auto"/>
                <w:right w:val="none" w:sz="0" w:space="0" w:color="auto"/>
              </w:divBdr>
            </w:div>
            <w:div w:id="298728339">
              <w:marLeft w:val="0"/>
              <w:marRight w:val="0"/>
              <w:marTop w:val="0"/>
              <w:marBottom w:val="0"/>
              <w:divBdr>
                <w:top w:val="none" w:sz="0" w:space="0" w:color="auto"/>
                <w:left w:val="none" w:sz="0" w:space="0" w:color="auto"/>
                <w:bottom w:val="none" w:sz="0" w:space="0" w:color="auto"/>
                <w:right w:val="none" w:sz="0" w:space="0" w:color="auto"/>
              </w:divBdr>
            </w:div>
            <w:div w:id="2125685378">
              <w:marLeft w:val="0"/>
              <w:marRight w:val="0"/>
              <w:marTop w:val="0"/>
              <w:marBottom w:val="0"/>
              <w:divBdr>
                <w:top w:val="none" w:sz="0" w:space="0" w:color="auto"/>
                <w:left w:val="none" w:sz="0" w:space="0" w:color="auto"/>
                <w:bottom w:val="none" w:sz="0" w:space="0" w:color="auto"/>
                <w:right w:val="none" w:sz="0" w:space="0" w:color="auto"/>
              </w:divBdr>
            </w:div>
            <w:div w:id="666715756">
              <w:marLeft w:val="0"/>
              <w:marRight w:val="0"/>
              <w:marTop w:val="0"/>
              <w:marBottom w:val="0"/>
              <w:divBdr>
                <w:top w:val="none" w:sz="0" w:space="0" w:color="auto"/>
                <w:left w:val="none" w:sz="0" w:space="0" w:color="auto"/>
                <w:bottom w:val="none" w:sz="0" w:space="0" w:color="auto"/>
                <w:right w:val="none" w:sz="0" w:space="0" w:color="auto"/>
              </w:divBdr>
            </w:div>
            <w:div w:id="997076055">
              <w:marLeft w:val="0"/>
              <w:marRight w:val="0"/>
              <w:marTop w:val="0"/>
              <w:marBottom w:val="0"/>
              <w:divBdr>
                <w:top w:val="none" w:sz="0" w:space="0" w:color="auto"/>
                <w:left w:val="none" w:sz="0" w:space="0" w:color="auto"/>
                <w:bottom w:val="none" w:sz="0" w:space="0" w:color="auto"/>
                <w:right w:val="none" w:sz="0" w:space="0" w:color="auto"/>
              </w:divBdr>
            </w:div>
            <w:div w:id="362708310">
              <w:marLeft w:val="0"/>
              <w:marRight w:val="0"/>
              <w:marTop w:val="0"/>
              <w:marBottom w:val="0"/>
              <w:divBdr>
                <w:top w:val="none" w:sz="0" w:space="0" w:color="auto"/>
                <w:left w:val="none" w:sz="0" w:space="0" w:color="auto"/>
                <w:bottom w:val="none" w:sz="0" w:space="0" w:color="auto"/>
                <w:right w:val="none" w:sz="0" w:space="0" w:color="auto"/>
              </w:divBdr>
            </w:div>
            <w:div w:id="1978027679">
              <w:marLeft w:val="0"/>
              <w:marRight w:val="0"/>
              <w:marTop w:val="0"/>
              <w:marBottom w:val="0"/>
              <w:divBdr>
                <w:top w:val="none" w:sz="0" w:space="0" w:color="auto"/>
                <w:left w:val="none" w:sz="0" w:space="0" w:color="auto"/>
                <w:bottom w:val="none" w:sz="0" w:space="0" w:color="auto"/>
                <w:right w:val="none" w:sz="0" w:space="0" w:color="auto"/>
              </w:divBdr>
            </w:div>
            <w:div w:id="1290551634">
              <w:marLeft w:val="0"/>
              <w:marRight w:val="0"/>
              <w:marTop w:val="0"/>
              <w:marBottom w:val="0"/>
              <w:divBdr>
                <w:top w:val="none" w:sz="0" w:space="0" w:color="auto"/>
                <w:left w:val="none" w:sz="0" w:space="0" w:color="auto"/>
                <w:bottom w:val="none" w:sz="0" w:space="0" w:color="auto"/>
                <w:right w:val="none" w:sz="0" w:space="0" w:color="auto"/>
              </w:divBdr>
            </w:div>
            <w:div w:id="154999437">
              <w:marLeft w:val="0"/>
              <w:marRight w:val="0"/>
              <w:marTop w:val="0"/>
              <w:marBottom w:val="0"/>
              <w:divBdr>
                <w:top w:val="none" w:sz="0" w:space="0" w:color="auto"/>
                <w:left w:val="none" w:sz="0" w:space="0" w:color="auto"/>
                <w:bottom w:val="none" w:sz="0" w:space="0" w:color="auto"/>
                <w:right w:val="none" w:sz="0" w:space="0" w:color="auto"/>
              </w:divBdr>
            </w:div>
            <w:div w:id="823083073">
              <w:marLeft w:val="0"/>
              <w:marRight w:val="0"/>
              <w:marTop w:val="0"/>
              <w:marBottom w:val="0"/>
              <w:divBdr>
                <w:top w:val="none" w:sz="0" w:space="0" w:color="auto"/>
                <w:left w:val="none" w:sz="0" w:space="0" w:color="auto"/>
                <w:bottom w:val="none" w:sz="0" w:space="0" w:color="auto"/>
                <w:right w:val="none" w:sz="0" w:space="0" w:color="auto"/>
              </w:divBdr>
            </w:div>
            <w:div w:id="487478880">
              <w:marLeft w:val="0"/>
              <w:marRight w:val="0"/>
              <w:marTop w:val="0"/>
              <w:marBottom w:val="0"/>
              <w:divBdr>
                <w:top w:val="none" w:sz="0" w:space="0" w:color="auto"/>
                <w:left w:val="none" w:sz="0" w:space="0" w:color="auto"/>
                <w:bottom w:val="none" w:sz="0" w:space="0" w:color="auto"/>
                <w:right w:val="none" w:sz="0" w:space="0" w:color="auto"/>
              </w:divBdr>
            </w:div>
            <w:div w:id="1300527701">
              <w:marLeft w:val="0"/>
              <w:marRight w:val="0"/>
              <w:marTop w:val="0"/>
              <w:marBottom w:val="0"/>
              <w:divBdr>
                <w:top w:val="none" w:sz="0" w:space="0" w:color="auto"/>
                <w:left w:val="none" w:sz="0" w:space="0" w:color="auto"/>
                <w:bottom w:val="none" w:sz="0" w:space="0" w:color="auto"/>
                <w:right w:val="none" w:sz="0" w:space="0" w:color="auto"/>
              </w:divBdr>
            </w:div>
            <w:div w:id="1244949191">
              <w:marLeft w:val="0"/>
              <w:marRight w:val="0"/>
              <w:marTop w:val="0"/>
              <w:marBottom w:val="0"/>
              <w:divBdr>
                <w:top w:val="none" w:sz="0" w:space="0" w:color="auto"/>
                <w:left w:val="none" w:sz="0" w:space="0" w:color="auto"/>
                <w:bottom w:val="none" w:sz="0" w:space="0" w:color="auto"/>
                <w:right w:val="none" w:sz="0" w:space="0" w:color="auto"/>
              </w:divBdr>
            </w:div>
            <w:div w:id="2107727810">
              <w:marLeft w:val="0"/>
              <w:marRight w:val="0"/>
              <w:marTop w:val="0"/>
              <w:marBottom w:val="0"/>
              <w:divBdr>
                <w:top w:val="none" w:sz="0" w:space="0" w:color="auto"/>
                <w:left w:val="none" w:sz="0" w:space="0" w:color="auto"/>
                <w:bottom w:val="none" w:sz="0" w:space="0" w:color="auto"/>
                <w:right w:val="none" w:sz="0" w:space="0" w:color="auto"/>
              </w:divBdr>
            </w:div>
            <w:div w:id="1206213775">
              <w:marLeft w:val="0"/>
              <w:marRight w:val="0"/>
              <w:marTop w:val="0"/>
              <w:marBottom w:val="0"/>
              <w:divBdr>
                <w:top w:val="none" w:sz="0" w:space="0" w:color="auto"/>
                <w:left w:val="none" w:sz="0" w:space="0" w:color="auto"/>
                <w:bottom w:val="none" w:sz="0" w:space="0" w:color="auto"/>
                <w:right w:val="none" w:sz="0" w:space="0" w:color="auto"/>
              </w:divBdr>
            </w:div>
            <w:div w:id="1982154685">
              <w:marLeft w:val="0"/>
              <w:marRight w:val="0"/>
              <w:marTop w:val="0"/>
              <w:marBottom w:val="0"/>
              <w:divBdr>
                <w:top w:val="none" w:sz="0" w:space="0" w:color="auto"/>
                <w:left w:val="none" w:sz="0" w:space="0" w:color="auto"/>
                <w:bottom w:val="none" w:sz="0" w:space="0" w:color="auto"/>
                <w:right w:val="none" w:sz="0" w:space="0" w:color="auto"/>
              </w:divBdr>
            </w:div>
            <w:div w:id="707412119">
              <w:marLeft w:val="0"/>
              <w:marRight w:val="0"/>
              <w:marTop w:val="0"/>
              <w:marBottom w:val="0"/>
              <w:divBdr>
                <w:top w:val="none" w:sz="0" w:space="0" w:color="auto"/>
                <w:left w:val="none" w:sz="0" w:space="0" w:color="auto"/>
                <w:bottom w:val="none" w:sz="0" w:space="0" w:color="auto"/>
                <w:right w:val="none" w:sz="0" w:space="0" w:color="auto"/>
              </w:divBdr>
            </w:div>
            <w:div w:id="1838692466">
              <w:marLeft w:val="0"/>
              <w:marRight w:val="0"/>
              <w:marTop w:val="0"/>
              <w:marBottom w:val="0"/>
              <w:divBdr>
                <w:top w:val="none" w:sz="0" w:space="0" w:color="auto"/>
                <w:left w:val="none" w:sz="0" w:space="0" w:color="auto"/>
                <w:bottom w:val="none" w:sz="0" w:space="0" w:color="auto"/>
                <w:right w:val="none" w:sz="0" w:space="0" w:color="auto"/>
              </w:divBdr>
            </w:div>
            <w:div w:id="243298057">
              <w:marLeft w:val="0"/>
              <w:marRight w:val="0"/>
              <w:marTop w:val="0"/>
              <w:marBottom w:val="0"/>
              <w:divBdr>
                <w:top w:val="none" w:sz="0" w:space="0" w:color="auto"/>
                <w:left w:val="none" w:sz="0" w:space="0" w:color="auto"/>
                <w:bottom w:val="none" w:sz="0" w:space="0" w:color="auto"/>
                <w:right w:val="none" w:sz="0" w:space="0" w:color="auto"/>
              </w:divBdr>
            </w:div>
            <w:div w:id="1359621203">
              <w:marLeft w:val="0"/>
              <w:marRight w:val="0"/>
              <w:marTop w:val="0"/>
              <w:marBottom w:val="0"/>
              <w:divBdr>
                <w:top w:val="none" w:sz="0" w:space="0" w:color="auto"/>
                <w:left w:val="none" w:sz="0" w:space="0" w:color="auto"/>
                <w:bottom w:val="none" w:sz="0" w:space="0" w:color="auto"/>
                <w:right w:val="none" w:sz="0" w:space="0" w:color="auto"/>
              </w:divBdr>
            </w:div>
            <w:div w:id="1906867019">
              <w:marLeft w:val="0"/>
              <w:marRight w:val="0"/>
              <w:marTop w:val="0"/>
              <w:marBottom w:val="0"/>
              <w:divBdr>
                <w:top w:val="none" w:sz="0" w:space="0" w:color="auto"/>
                <w:left w:val="none" w:sz="0" w:space="0" w:color="auto"/>
                <w:bottom w:val="none" w:sz="0" w:space="0" w:color="auto"/>
                <w:right w:val="none" w:sz="0" w:space="0" w:color="auto"/>
              </w:divBdr>
            </w:div>
            <w:div w:id="353381802">
              <w:marLeft w:val="0"/>
              <w:marRight w:val="0"/>
              <w:marTop w:val="0"/>
              <w:marBottom w:val="0"/>
              <w:divBdr>
                <w:top w:val="none" w:sz="0" w:space="0" w:color="auto"/>
                <w:left w:val="none" w:sz="0" w:space="0" w:color="auto"/>
                <w:bottom w:val="none" w:sz="0" w:space="0" w:color="auto"/>
                <w:right w:val="none" w:sz="0" w:space="0" w:color="auto"/>
              </w:divBdr>
            </w:div>
            <w:div w:id="1954702256">
              <w:marLeft w:val="0"/>
              <w:marRight w:val="0"/>
              <w:marTop w:val="0"/>
              <w:marBottom w:val="0"/>
              <w:divBdr>
                <w:top w:val="none" w:sz="0" w:space="0" w:color="auto"/>
                <w:left w:val="none" w:sz="0" w:space="0" w:color="auto"/>
                <w:bottom w:val="none" w:sz="0" w:space="0" w:color="auto"/>
                <w:right w:val="none" w:sz="0" w:space="0" w:color="auto"/>
              </w:divBdr>
            </w:div>
            <w:div w:id="2100788915">
              <w:marLeft w:val="0"/>
              <w:marRight w:val="0"/>
              <w:marTop w:val="0"/>
              <w:marBottom w:val="0"/>
              <w:divBdr>
                <w:top w:val="none" w:sz="0" w:space="0" w:color="auto"/>
                <w:left w:val="none" w:sz="0" w:space="0" w:color="auto"/>
                <w:bottom w:val="none" w:sz="0" w:space="0" w:color="auto"/>
                <w:right w:val="none" w:sz="0" w:space="0" w:color="auto"/>
              </w:divBdr>
            </w:div>
            <w:div w:id="1274479455">
              <w:marLeft w:val="0"/>
              <w:marRight w:val="0"/>
              <w:marTop w:val="0"/>
              <w:marBottom w:val="0"/>
              <w:divBdr>
                <w:top w:val="none" w:sz="0" w:space="0" w:color="auto"/>
                <w:left w:val="none" w:sz="0" w:space="0" w:color="auto"/>
                <w:bottom w:val="none" w:sz="0" w:space="0" w:color="auto"/>
                <w:right w:val="none" w:sz="0" w:space="0" w:color="auto"/>
              </w:divBdr>
            </w:div>
            <w:div w:id="1507817830">
              <w:marLeft w:val="0"/>
              <w:marRight w:val="0"/>
              <w:marTop w:val="0"/>
              <w:marBottom w:val="0"/>
              <w:divBdr>
                <w:top w:val="none" w:sz="0" w:space="0" w:color="auto"/>
                <w:left w:val="none" w:sz="0" w:space="0" w:color="auto"/>
                <w:bottom w:val="none" w:sz="0" w:space="0" w:color="auto"/>
                <w:right w:val="none" w:sz="0" w:space="0" w:color="auto"/>
              </w:divBdr>
            </w:div>
            <w:div w:id="1475752816">
              <w:marLeft w:val="0"/>
              <w:marRight w:val="0"/>
              <w:marTop w:val="0"/>
              <w:marBottom w:val="0"/>
              <w:divBdr>
                <w:top w:val="none" w:sz="0" w:space="0" w:color="auto"/>
                <w:left w:val="none" w:sz="0" w:space="0" w:color="auto"/>
                <w:bottom w:val="none" w:sz="0" w:space="0" w:color="auto"/>
                <w:right w:val="none" w:sz="0" w:space="0" w:color="auto"/>
              </w:divBdr>
            </w:div>
            <w:div w:id="1638798088">
              <w:marLeft w:val="0"/>
              <w:marRight w:val="0"/>
              <w:marTop w:val="0"/>
              <w:marBottom w:val="0"/>
              <w:divBdr>
                <w:top w:val="none" w:sz="0" w:space="0" w:color="auto"/>
                <w:left w:val="none" w:sz="0" w:space="0" w:color="auto"/>
                <w:bottom w:val="none" w:sz="0" w:space="0" w:color="auto"/>
                <w:right w:val="none" w:sz="0" w:space="0" w:color="auto"/>
              </w:divBdr>
            </w:div>
            <w:div w:id="908883320">
              <w:marLeft w:val="0"/>
              <w:marRight w:val="0"/>
              <w:marTop w:val="0"/>
              <w:marBottom w:val="0"/>
              <w:divBdr>
                <w:top w:val="none" w:sz="0" w:space="0" w:color="auto"/>
                <w:left w:val="none" w:sz="0" w:space="0" w:color="auto"/>
                <w:bottom w:val="none" w:sz="0" w:space="0" w:color="auto"/>
                <w:right w:val="none" w:sz="0" w:space="0" w:color="auto"/>
              </w:divBdr>
            </w:div>
            <w:div w:id="759716907">
              <w:marLeft w:val="0"/>
              <w:marRight w:val="0"/>
              <w:marTop w:val="0"/>
              <w:marBottom w:val="0"/>
              <w:divBdr>
                <w:top w:val="none" w:sz="0" w:space="0" w:color="auto"/>
                <w:left w:val="none" w:sz="0" w:space="0" w:color="auto"/>
                <w:bottom w:val="none" w:sz="0" w:space="0" w:color="auto"/>
                <w:right w:val="none" w:sz="0" w:space="0" w:color="auto"/>
              </w:divBdr>
            </w:div>
            <w:div w:id="2090417406">
              <w:marLeft w:val="0"/>
              <w:marRight w:val="0"/>
              <w:marTop w:val="0"/>
              <w:marBottom w:val="0"/>
              <w:divBdr>
                <w:top w:val="none" w:sz="0" w:space="0" w:color="auto"/>
                <w:left w:val="none" w:sz="0" w:space="0" w:color="auto"/>
                <w:bottom w:val="none" w:sz="0" w:space="0" w:color="auto"/>
                <w:right w:val="none" w:sz="0" w:space="0" w:color="auto"/>
              </w:divBdr>
            </w:div>
            <w:div w:id="1871070492">
              <w:marLeft w:val="0"/>
              <w:marRight w:val="0"/>
              <w:marTop w:val="0"/>
              <w:marBottom w:val="0"/>
              <w:divBdr>
                <w:top w:val="none" w:sz="0" w:space="0" w:color="auto"/>
                <w:left w:val="none" w:sz="0" w:space="0" w:color="auto"/>
                <w:bottom w:val="none" w:sz="0" w:space="0" w:color="auto"/>
                <w:right w:val="none" w:sz="0" w:space="0" w:color="auto"/>
              </w:divBdr>
            </w:div>
            <w:div w:id="1380667340">
              <w:marLeft w:val="0"/>
              <w:marRight w:val="0"/>
              <w:marTop w:val="0"/>
              <w:marBottom w:val="0"/>
              <w:divBdr>
                <w:top w:val="none" w:sz="0" w:space="0" w:color="auto"/>
                <w:left w:val="none" w:sz="0" w:space="0" w:color="auto"/>
                <w:bottom w:val="none" w:sz="0" w:space="0" w:color="auto"/>
                <w:right w:val="none" w:sz="0" w:space="0" w:color="auto"/>
              </w:divBdr>
            </w:div>
            <w:div w:id="1455905773">
              <w:marLeft w:val="0"/>
              <w:marRight w:val="0"/>
              <w:marTop w:val="0"/>
              <w:marBottom w:val="0"/>
              <w:divBdr>
                <w:top w:val="none" w:sz="0" w:space="0" w:color="auto"/>
                <w:left w:val="none" w:sz="0" w:space="0" w:color="auto"/>
                <w:bottom w:val="none" w:sz="0" w:space="0" w:color="auto"/>
                <w:right w:val="none" w:sz="0" w:space="0" w:color="auto"/>
              </w:divBdr>
            </w:div>
            <w:div w:id="785733972">
              <w:marLeft w:val="0"/>
              <w:marRight w:val="0"/>
              <w:marTop w:val="0"/>
              <w:marBottom w:val="0"/>
              <w:divBdr>
                <w:top w:val="none" w:sz="0" w:space="0" w:color="auto"/>
                <w:left w:val="none" w:sz="0" w:space="0" w:color="auto"/>
                <w:bottom w:val="none" w:sz="0" w:space="0" w:color="auto"/>
                <w:right w:val="none" w:sz="0" w:space="0" w:color="auto"/>
              </w:divBdr>
            </w:div>
            <w:div w:id="2105414941">
              <w:marLeft w:val="0"/>
              <w:marRight w:val="0"/>
              <w:marTop w:val="0"/>
              <w:marBottom w:val="0"/>
              <w:divBdr>
                <w:top w:val="none" w:sz="0" w:space="0" w:color="auto"/>
                <w:left w:val="none" w:sz="0" w:space="0" w:color="auto"/>
                <w:bottom w:val="none" w:sz="0" w:space="0" w:color="auto"/>
                <w:right w:val="none" w:sz="0" w:space="0" w:color="auto"/>
              </w:divBdr>
            </w:div>
            <w:div w:id="1992437561">
              <w:marLeft w:val="0"/>
              <w:marRight w:val="0"/>
              <w:marTop w:val="0"/>
              <w:marBottom w:val="0"/>
              <w:divBdr>
                <w:top w:val="none" w:sz="0" w:space="0" w:color="auto"/>
                <w:left w:val="none" w:sz="0" w:space="0" w:color="auto"/>
                <w:bottom w:val="none" w:sz="0" w:space="0" w:color="auto"/>
                <w:right w:val="none" w:sz="0" w:space="0" w:color="auto"/>
              </w:divBdr>
            </w:div>
            <w:div w:id="763764658">
              <w:marLeft w:val="0"/>
              <w:marRight w:val="0"/>
              <w:marTop w:val="0"/>
              <w:marBottom w:val="0"/>
              <w:divBdr>
                <w:top w:val="none" w:sz="0" w:space="0" w:color="auto"/>
                <w:left w:val="none" w:sz="0" w:space="0" w:color="auto"/>
                <w:bottom w:val="none" w:sz="0" w:space="0" w:color="auto"/>
                <w:right w:val="none" w:sz="0" w:space="0" w:color="auto"/>
              </w:divBdr>
            </w:div>
            <w:div w:id="206915735">
              <w:marLeft w:val="0"/>
              <w:marRight w:val="0"/>
              <w:marTop w:val="0"/>
              <w:marBottom w:val="0"/>
              <w:divBdr>
                <w:top w:val="none" w:sz="0" w:space="0" w:color="auto"/>
                <w:left w:val="none" w:sz="0" w:space="0" w:color="auto"/>
                <w:bottom w:val="none" w:sz="0" w:space="0" w:color="auto"/>
                <w:right w:val="none" w:sz="0" w:space="0" w:color="auto"/>
              </w:divBdr>
            </w:div>
            <w:div w:id="1915042068">
              <w:marLeft w:val="0"/>
              <w:marRight w:val="0"/>
              <w:marTop w:val="0"/>
              <w:marBottom w:val="0"/>
              <w:divBdr>
                <w:top w:val="none" w:sz="0" w:space="0" w:color="auto"/>
                <w:left w:val="none" w:sz="0" w:space="0" w:color="auto"/>
                <w:bottom w:val="none" w:sz="0" w:space="0" w:color="auto"/>
                <w:right w:val="none" w:sz="0" w:space="0" w:color="auto"/>
              </w:divBdr>
            </w:div>
            <w:div w:id="1030762812">
              <w:marLeft w:val="0"/>
              <w:marRight w:val="0"/>
              <w:marTop w:val="0"/>
              <w:marBottom w:val="0"/>
              <w:divBdr>
                <w:top w:val="none" w:sz="0" w:space="0" w:color="auto"/>
                <w:left w:val="none" w:sz="0" w:space="0" w:color="auto"/>
                <w:bottom w:val="none" w:sz="0" w:space="0" w:color="auto"/>
                <w:right w:val="none" w:sz="0" w:space="0" w:color="auto"/>
              </w:divBdr>
            </w:div>
            <w:div w:id="1934851736">
              <w:marLeft w:val="0"/>
              <w:marRight w:val="0"/>
              <w:marTop w:val="0"/>
              <w:marBottom w:val="0"/>
              <w:divBdr>
                <w:top w:val="none" w:sz="0" w:space="0" w:color="auto"/>
                <w:left w:val="none" w:sz="0" w:space="0" w:color="auto"/>
                <w:bottom w:val="none" w:sz="0" w:space="0" w:color="auto"/>
                <w:right w:val="none" w:sz="0" w:space="0" w:color="auto"/>
              </w:divBdr>
            </w:div>
            <w:div w:id="792599943">
              <w:marLeft w:val="0"/>
              <w:marRight w:val="0"/>
              <w:marTop w:val="0"/>
              <w:marBottom w:val="0"/>
              <w:divBdr>
                <w:top w:val="none" w:sz="0" w:space="0" w:color="auto"/>
                <w:left w:val="none" w:sz="0" w:space="0" w:color="auto"/>
                <w:bottom w:val="none" w:sz="0" w:space="0" w:color="auto"/>
                <w:right w:val="none" w:sz="0" w:space="0" w:color="auto"/>
              </w:divBdr>
            </w:div>
            <w:div w:id="1626886100">
              <w:marLeft w:val="0"/>
              <w:marRight w:val="0"/>
              <w:marTop w:val="0"/>
              <w:marBottom w:val="0"/>
              <w:divBdr>
                <w:top w:val="none" w:sz="0" w:space="0" w:color="auto"/>
                <w:left w:val="none" w:sz="0" w:space="0" w:color="auto"/>
                <w:bottom w:val="none" w:sz="0" w:space="0" w:color="auto"/>
                <w:right w:val="none" w:sz="0" w:space="0" w:color="auto"/>
              </w:divBdr>
            </w:div>
            <w:div w:id="538511009">
              <w:marLeft w:val="0"/>
              <w:marRight w:val="0"/>
              <w:marTop w:val="0"/>
              <w:marBottom w:val="0"/>
              <w:divBdr>
                <w:top w:val="none" w:sz="0" w:space="0" w:color="auto"/>
                <w:left w:val="none" w:sz="0" w:space="0" w:color="auto"/>
                <w:bottom w:val="none" w:sz="0" w:space="0" w:color="auto"/>
                <w:right w:val="none" w:sz="0" w:space="0" w:color="auto"/>
              </w:divBdr>
            </w:div>
            <w:div w:id="1774010016">
              <w:marLeft w:val="0"/>
              <w:marRight w:val="0"/>
              <w:marTop w:val="0"/>
              <w:marBottom w:val="0"/>
              <w:divBdr>
                <w:top w:val="none" w:sz="0" w:space="0" w:color="auto"/>
                <w:left w:val="none" w:sz="0" w:space="0" w:color="auto"/>
                <w:bottom w:val="none" w:sz="0" w:space="0" w:color="auto"/>
                <w:right w:val="none" w:sz="0" w:space="0" w:color="auto"/>
              </w:divBdr>
            </w:div>
            <w:div w:id="608044463">
              <w:marLeft w:val="0"/>
              <w:marRight w:val="0"/>
              <w:marTop w:val="0"/>
              <w:marBottom w:val="0"/>
              <w:divBdr>
                <w:top w:val="none" w:sz="0" w:space="0" w:color="auto"/>
                <w:left w:val="none" w:sz="0" w:space="0" w:color="auto"/>
                <w:bottom w:val="none" w:sz="0" w:space="0" w:color="auto"/>
                <w:right w:val="none" w:sz="0" w:space="0" w:color="auto"/>
              </w:divBdr>
            </w:div>
            <w:div w:id="250238752">
              <w:marLeft w:val="0"/>
              <w:marRight w:val="0"/>
              <w:marTop w:val="0"/>
              <w:marBottom w:val="0"/>
              <w:divBdr>
                <w:top w:val="none" w:sz="0" w:space="0" w:color="auto"/>
                <w:left w:val="none" w:sz="0" w:space="0" w:color="auto"/>
                <w:bottom w:val="none" w:sz="0" w:space="0" w:color="auto"/>
                <w:right w:val="none" w:sz="0" w:space="0" w:color="auto"/>
              </w:divBdr>
            </w:div>
            <w:div w:id="1999797291">
              <w:marLeft w:val="0"/>
              <w:marRight w:val="0"/>
              <w:marTop w:val="0"/>
              <w:marBottom w:val="0"/>
              <w:divBdr>
                <w:top w:val="none" w:sz="0" w:space="0" w:color="auto"/>
                <w:left w:val="none" w:sz="0" w:space="0" w:color="auto"/>
                <w:bottom w:val="none" w:sz="0" w:space="0" w:color="auto"/>
                <w:right w:val="none" w:sz="0" w:space="0" w:color="auto"/>
              </w:divBdr>
            </w:div>
            <w:div w:id="758646466">
              <w:marLeft w:val="0"/>
              <w:marRight w:val="0"/>
              <w:marTop w:val="0"/>
              <w:marBottom w:val="0"/>
              <w:divBdr>
                <w:top w:val="none" w:sz="0" w:space="0" w:color="auto"/>
                <w:left w:val="none" w:sz="0" w:space="0" w:color="auto"/>
                <w:bottom w:val="none" w:sz="0" w:space="0" w:color="auto"/>
                <w:right w:val="none" w:sz="0" w:space="0" w:color="auto"/>
              </w:divBdr>
            </w:div>
            <w:div w:id="1079865616">
              <w:marLeft w:val="0"/>
              <w:marRight w:val="0"/>
              <w:marTop w:val="0"/>
              <w:marBottom w:val="0"/>
              <w:divBdr>
                <w:top w:val="none" w:sz="0" w:space="0" w:color="auto"/>
                <w:left w:val="none" w:sz="0" w:space="0" w:color="auto"/>
                <w:bottom w:val="none" w:sz="0" w:space="0" w:color="auto"/>
                <w:right w:val="none" w:sz="0" w:space="0" w:color="auto"/>
              </w:divBdr>
            </w:div>
            <w:div w:id="290135301">
              <w:marLeft w:val="0"/>
              <w:marRight w:val="0"/>
              <w:marTop w:val="0"/>
              <w:marBottom w:val="0"/>
              <w:divBdr>
                <w:top w:val="none" w:sz="0" w:space="0" w:color="auto"/>
                <w:left w:val="none" w:sz="0" w:space="0" w:color="auto"/>
                <w:bottom w:val="none" w:sz="0" w:space="0" w:color="auto"/>
                <w:right w:val="none" w:sz="0" w:space="0" w:color="auto"/>
              </w:divBdr>
            </w:div>
            <w:div w:id="1351565266">
              <w:marLeft w:val="0"/>
              <w:marRight w:val="0"/>
              <w:marTop w:val="0"/>
              <w:marBottom w:val="0"/>
              <w:divBdr>
                <w:top w:val="none" w:sz="0" w:space="0" w:color="auto"/>
                <w:left w:val="none" w:sz="0" w:space="0" w:color="auto"/>
                <w:bottom w:val="none" w:sz="0" w:space="0" w:color="auto"/>
                <w:right w:val="none" w:sz="0" w:space="0" w:color="auto"/>
              </w:divBdr>
            </w:div>
            <w:div w:id="1719015082">
              <w:marLeft w:val="0"/>
              <w:marRight w:val="0"/>
              <w:marTop w:val="0"/>
              <w:marBottom w:val="0"/>
              <w:divBdr>
                <w:top w:val="none" w:sz="0" w:space="0" w:color="auto"/>
                <w:left w:val="none" w:sz="0" w:space="0" w:color="auto"/>
                <w:bottom w:val="none" w:sz="0" w:space="0" w:color="auto"/>
                <w:right w:val="none" w:sz="0" w:space="0" w:color="auto"/>
              </w:divBdr>
            </w:div>
            <w:div w:id="209920408">
              <w:marLeft w:val="0"/>
              <w:marRight w:val="0"/>
              <w:marTop w:val="0"/>
              <w:marBottom w:val="0"/>
              <w:divBdr>
                <w:top w:val="none" w:sz="0" w:space="0" w:color="auto"/>
                <w:left w:val="none" w:sz="0" w:space="0" w:color="auto"/>
                <w:bottom w:val="none" w:sz="0" w:space="0" w:color="auto"/>
                <w:right w:val="none" w:sz="0" w:space="0" w:color="auto"/>
              </w:divBdr>
            </w:div>
            <w:div w:id="1688094775">
              <w:marLeft w:val="0"/>
              <w:marRight w:val="0"/>
              <w:marTop w:val="0"/>
              <w:marBottom w:val="0"/>
              <w:divBdr>
                <w:top w:val="none" w:sz="0" w:space="0" w:color="auto"/>
                <w:left w:val="none" w:sz="0" w:space="0" w:color="auto"/>
                <w:bottom w:val="none" w:sz="0" w:space="0" w:color="auto"/>
                <w:right w:val="none" w:sz="0" w:space="0" w:color="auto"/>
              </w:divBdr>
            </w:div>
            <w:div w:id="101732068">
              <w:marLeft w:val="0"/>
              <w:marRight w:val="0"/>
              <w:marTop w:val="0"/>
              <w:marBottom w:val="0"/>
              <w:divBdr>
                <w:top w:val="none" w:sz="0" w:space="0" w:color="auto"/>
                <w:left w:val="none" w:sz="0" w:space="0" w:color="auto"/>
                <w:bottom w:val="none" w:sz="0" w:space="0" w:color="auto"/>
                <w:right w:val="none" w:sz="0" w:space="0" w:color="auto"/>
              </w:divBdr>
            </w:div>
            <w:div w:id="606043349">
              <w:marLeft w:val="0"/>
              <w:marRight w:val="0"/>
              <w:marTop w:val="0"/>
              <w:marBottom w:val="0"/>
              <w:divBdr>
                <w:top w:val="none" w:sz="0" w:space="0" w:color="auto"/>
                <w:left w:val="none" w:sz="0" w:space="0" w:color="auto"/>
                <w:bottom w:val="none" w:sz="0" w:space="0" w:color="auto"/>
                <w:right w:val="none" w:sz="0" w:space="0" w:color="auto"/>
              </w:divBdr>
            </w:div>
            <w:div w:id="833490128">
              <w:marLeft w:val="0"/>
              <w:marRight w:val="0"/>
              <w:marTop w:val="0"/>
              <w:marBottom w:val="0"/>
              <w:divBdr>
                <w:top w:val="none" w:sz="0" w:space="0" w:color="auto"/>
                <w:left w:val="none" w:sz="0" w:space="0" w:color="auto"/>
                <w:bottom w:val="none" w:sz="0" w:space="0" w:color="auto"/>
                <w:right w:val="none" w:sz="0" w:space="0" w:color="auto"/>
              </w:divBdr>
            </w:div>
            <w:div w:id="250093472">
              <w:marLeft w:val="0"/>
              <w:marRight w:val="0"/>
              <w:marTop w:val="0"/>
              <w:marBottom w:val="0"/>
              <w:divBdr>
                <w:top w:val="none" w:sz="0" w:space="0" w:color="auto"/>
                <w:left w:val="none" w:sz="0" w:space="0" w:color="auto"/>
                <w:bottom w:val="none" w:sz="0" w:space="0" w:color="auto"/>
                <w:right w:val="none" w:sz="0" w:space="0" w:color="auto"/>
              </w:divBdr>
            </w:div>
            <w:div w:id="1145589545">
              <w:marLeft w:val="0"/>
              <w:marRight w:val="0"/>
              <w:marTop w:val="0"/>
              <w:marBottom w:val="0"/>
              <w:divBdr>
                <w:top w:val="none" w:sz="0" w:space="0" w:color="auto"/>
                <w:left w:val="none" w:sz="0" w:space="0" w:color="auto"/>
                <w:bottom w:val="none" w:sz="0" w:space="0" w:color="auto"/>
                <w:right w:val="none" w:sz="0" w:space="0" w:color="auto"/>
              </w:divBdr>
            </w:div>
            <w:div w:id="137916260">
              <w:marLeft w:val="0"/>
              <w:marRight w:val="0"/>
              <w:marTop w:val="0"/>
              <w:marBottom w:val="0"/>
              <w:divBdr>
                <w:top w:val="none" w:sz="0" w:space="0" w:color="auto"/>
                <w:left w:val="none" w:sz="0" w:space="0" w:color="auto"/>
                <w:bottom w:val="none" w:sz="0" w:space="0" w:color="auto"/>
                <w:right w:val="none" w:sz="0" w:space="0" w:color="auto"/>
              </w:divBdr>
            </w:div>
            <w:div w:id="1853951683">
              <w:marLeft w:val="0"/>
              <w:marRight w:val="0"/>
              <w:marTop w:val="0"/>
              <w:marBottom w:val="0"/>
              <w:divBdr>
                <w:top w:val="none" w:sz="0" w:space="0" w:color="auto"/>
                <w:left w:val="none" w:sz="0" w:space="0" w:color="auto"/>
                <w:bottom w:val="none" w:sz="0" w:space="0" w:color="auto"/>
                <w:right w:val="none" w:sz="0" w:space="0" w:color="auto"/>
              </w:divBdr>
            </w:div>
            <w:div w:id="1454133064">
              <w:marLeft w:val="0"/>
              <w:marRight w:val="0"/>
              <w:marTop w:val="0"/>
              <w:marBottom w:val="0"/>
              <w:divBdr>
                <w:top w:val="none" w:sz="0" w:space="0" w:color="auto"/>
                <w:left w:val="none" w:sz="0" w:space="0" w:color="auto"/>
                <w:bottom w:val="none" w:sz="0" w:space="0" w:color="auto"/>
                <w:right w:val="none" w:sz="0" w:space="0" w:color="auto"/>
              </w:divBdr>
            </w:div>
            <w:div w:id="638846456">
              <w:marLeft w:val="0"/>
              <w:marRight w:val="0"/>
              <w:marTop w:val="0"/>
              <w:marBottom w:val="0"/>
              <w:divBdr>
                <w:top w:val="none" w:sz="0" w:space="0" w:color="auto"/>
                <w:left w:val="none" w:sz="0" w:space="0" w:color="auto"/>
                <w:bottom w:val="none" w:sz="0" w:space="0" w:color="auto"/>
                <w:right w:val="none" w:sz="0" w:space="0" w:color="auto"/>
              </w:divBdr>
            </w:div>
            <w:div w:id="383992054">
              <w:marLeft w:val="0"/>
              <w:marRight w:val="0"/>
              <w:marTop w:val="0"/>
              <w:marBottom w:val="0"/>
              <w:divBdr>
                <w:top w:val="none" w:sz="0" w:space="0" w:color="auto"/>
                <w:left w:val="none" w:sz="0" w:space="0" w:color="auto"/>
                <w:bottom w:val="none" w:sz="0" w:space="0" w:color="auto"/>
                <w:right w:val="none" w:sz="0" w:space="0" w:color="auto"/>
              </w:divBdr>
            </w:div>
            <w:div w:id="675616806">
              <w:marLeft w:val="0"/>
              <w:marRight w:val="0"/>
              <w:marTop w:val="0"/>
              <w:marBottom w:val="0"/>
              <w:divBdr>
                <w:top w:val="none" w:sz="0" w:space="0" w:color="auto"/>
                <w:left w:val="none" w:sz="0" w:space="0" w:color="auto"/>
                <w:bottom w:val="none" w:sz="0" w:space="0" w:color="auto"/>
                <w:right w:val="none" w:sz="0" w:space="0" w:color="auto"/>
              </w:divBdr>
            </w:div>
            <w:div w:id="2084985606">
              <w:marLeft w:val="0"/>
              <w:marRight w:val="0"/>
              <w:marTop w:val="0"/>
              <w:marBottom w:val="0"/>
              <w:divBdr>
                <w:top w:val="none" w:sz="0" w:space="0" w:color="auto"/>
                <w:left w:val="none" w:sz="0" w:space="0" w:color="auto"/>
                <w:bottom w:val="none" w:sz="0" w:space="0" w:color="auto"/>
                <w:right w:val="none" w:sz="0" w:space="0" w:color="auto"/>
              </w:divBdr>
            </w:div>
            <w:div w:id="382101096">
              <w:marLeft w:val="0"/>
              <w:marRight w:val="0"/>
              <w:marTop w:val="0"/>
              <w:marBottom w:val="0"/>
              <w:divBdr>
                <w:top w:val="none" w:sz="0" w:space="0" w:color="auto"/>
                <w:left w:val="none" w:sz="0" w:space="0" w:color="auto"/>
                <w:bottom w:val="none" w:sz="0" w:space="0" w:color="auto"/>
                <w:right w:val="none" w:sz="0" w:space="0" w:color="auto"/>
              </w:divBdr>
            </w:div>
            <w:div w:id="1418868346">
              <w:marLeft w:val="0"/>
              <w:marRight w:val="0"/>
              <w:marTop w:val="0"/>
              <w:marBottom w:val="0"/>
              <w:divBdr>
                <w:top w:val="none" w:sz="0" w:space="0" w:color="auto"/>
                <w:left w:val="none" w:sz="0" w:space="0" w:color="auto"/>
                <w:bottom w:val="none" w:sz="0" w:space="0" w:color="auto"/>
                <w:right w:val="none" w:sz="0" w:space="0" w:color="auto"/>
              </w:divBdr>
            </w:div>
            <w:div w:id="185145973">
              <w:marLeft w:val="0"/>
              <w:marRight w:val="0"/>
              <w:marTop w:val="0"/>
              <w:marBottom w:val="0"/>
              <w:divBdr>
                <w:top w:val="none" w:sz="0" w:space="0" w:color="auto"/>
                <w:left w:val="none" w:sz="0" w:space="0" w:color="auto"/>
                <w:bottom w:val="none" w:sz="0" w:space="0" w:color="auto"/>
                <w:right w:val="none" w:sz="0" w:space="0" w:color="auto"/>
              </w:divBdr>
            </w:div>
            <w:div w:id="194083018">
              <w:marLeft w:val="0"/>
              <w:marRight w:val="0"/>
              <w:marTop w:val="0"/>
              <w:marBottom w:val="0"/>
              <w:divBdr>
                <w:top w:val="none" w:sz="0" w:space="0" w:color="auto"/>
                <w:left w:val="none" w:sz="0" w:space="0" w:color="auto"/>
                <w:bottom w:val="none" w:sz="0" w:space="0" w:color="auto"/>
                <w:right w:val="none" w:sz="0" w:space="0" w:color="auto"/>
              </w:divBdr>
            </w:div>
            <w:div w:id="2091538136">
              <w:marLeft w:val="0"/>
              <w:marRight w:val="0"/>
              <w:marTop w:val="0"/>
              <w:marBottom w:val="0"/>
              <w:divBdr>
                <w:top w:val="none" w:sz="0" w:space="0" w:color="auto"/>
                <w:left w:val="none" w:sz="0" w:space="0" w:color="auto"/>
                <w:bottom w:val="none" w:sz="0" w:space="0" w:color="auto"/>
                <w:right w:val="none" w:sz="0" w:space="0" w:color="auto"/>
              </w:divBdr>
            </w:div>
            <w:div w:id="1207568926">
              <w:marLeft w:val="0"/>
              <w:marRight w:val="0"/>
              <w:marTop w:val="0"/>
              <w:marBottom w:val="0"/>
              <w:divBdr>
                <w:top w:val="none" w:sz="0" w:space="0" w:color="auto"/>
                <w:left w:val="none" w:sz="0" w:space="0" w:color="auto"/>
                <w:bottom w:val="none" w:sz="0" w:space="0" w:color="auto"/>
                <w:right w:val="none" w:sz="0" w:space="0" w:color="auto"/>
              </w:divBdr>
            </w:div>
            <w:div w:id="657610281">
              <w:marLeft w:val="0"/>
              <w:marRight w:val="0"/>
              <w:marTop w:val="0"/>
              <w:marBottom w:val="0"/>
              <w:divBdr>
                <w:top w:val="none" w:sz="0" w:space="0" w:color="auto"/>
                <w:left w:val="none" w:sz="0" w:space="0" w:color="auto"/>
                <w:bottom w:val="none" w:sz="0" w:space="0" w:color="auto"/>
                <w:right w:val="none" w:sz="0" w:space="0" w:color="auto"/>
              </w:divBdr>
            </w:div>
            <w:div w:id="138351283">
              <w:marLeft w:val="0"/>
              <w:marRight w:val="0"/>
              <w:marTop w:val="0"/>
              <w:marBottom w:val="0"/>
              <w:divBdr>
                <w:top w:val="none" w:sz="0" w:space="0" w:color="auto"/>
                <w:left w:val="none" w:sz="0" w:space="0" w:color="auto"/>
                <w:bottom w:val="none" w:sz="0" w:space="0" w:color="auto"/>
                <w:right w:val="none" w:sz="0" w:space="0" w:color="auto"/>
              </w:divBdr>
            </w:div>
            <w:div w:id="1872453193">
              <w:marLeft w:val="0"/>
              <w:marRight w:val="0"/>
              <w:marTop w:val="0"/>
              <w:marBottom w:val="0"/>
              <w:divBdr>
                <w:top w:val="none" w:sz="0" w:space="0" w:color="auto"/>
                <w:left w:val="none" w:sz="0" w:space="0" w:color="auto"/>
                <w:bottom w:val="none" w:sz="0" w:space="0" w:color="auto"/>
                <w:right w:val="none" w:sz="0" w:space="0" w:color="auto"/>
              </w:divBdr>
            </w:div>
            <w:div w:id="1230926265">
              <w:marLeft w:val="0"/>
              <w:marRight w:val="0"/>
              <w:marTop w:val="0"/>
              <w:marBottom w:val="0"/>
              <w:divBdr>
                <w:top w:val="none" w:sz="0" w:space="0" w:color="auto"/>
                <w:left w:val="none" w:sz="0" w:space="0" w:color="auto"/>
                <w:bottom w:val="none" w:sz="0" w:space="0" w:color="auto"/>
                <w:right w:val="none" w:sz="0" w:space="0" w:color="auto"/>
              </w:divBdr>
            </w:div>
            <w:div w:id="2063677407">
              <w:marLeft w:val="0"/>
              <w:marRight w:val="0"/>
              <w:marTop w:val="0"/>
              <w:marBottom w:val="0"/>
              <w:divBdr>
                <w:top w:val="none" w:sz="0" w:space="0" w:color="auto"/>
                <w:left w:val="none" w:sz="0" w:space="0" w:color="auto"/>
                <w:bottom w:val="none" w:sz="0" w:space="0" w:color="auto"/>
                <w:right w:val="none" w:sz="0" w:space="0" w:color="auto"/>
              </w:divBdr>
            </w:div>
            <w:div w:id="1916280587">
              <w:marLeft w:val="0"/>
              <w:marRight w:val="0"/>
              <w:marTop w:val="0"/>
              <w:marBottom w:val="0"/>
              <w:divBdr>
                <w:top w:val="none" w:sz="0" w:space="0" w:color="auto"/>
                <w:left w:val="none" w:sz="0" w:space="0" w:color="auto"/>
                <w:bottom w:val="none" w:sz="0" w:space="0" w:color="auto"/>
                <w:right w:val="none" w:sz="0" w:space="0" w:color="auto"/>
              </w:divBdr>
            </w:div>
            <w:div w:id="216817433">
              <w:marLeft w:val="0"/>
              <w:marRight w:val="0"/>
              <w:marTop w:val="0"/>
              <w:marBottom w:val="0"/>
              <w:divBdr>
                <w:top w:val="none" w:sz="0" w:space="0" w:color="auto"/>
                <w:left w:val="none" w:sz="0" w:space="0" w:color="auto"/>
                <w:bottom w:val="none" w:sz="0" w:space="0" w:color="auto"/>
                <w:right w:val="none" w:sz="0" w:space="0" w:color="auto"/>
              </w:divBdr>
            </w:div>
            <w:div w:id="2004892459">
              <w:marLeft w:val="0"/>
              <w:marRight w:val="0"/>
              <w:marTop w:val="0"/>
              <w:marBottom w:val="0"/>
              <w:divBdr>
                <w:top w:val="none" w:sz="0" w:space="0" w:color="auto"/>
                <w:left w:val="none" w:sz="0" w:space="0" w:color="auto"/>
                <w:bottom w:val="none" w:sz="0" w:space="0" w:color="auto"/>
                <w:right w:val="none" w:sz="0" w:space="0" w:color="auto"/>
              </w:divBdr>
            </w:div>
            <w:div w:id="208761900">
              <w:marLeft w:val="0"/>
              <w:marRight w:val="0"/>
              <w:marTop w:val="0"/>
              <w:marBottom w:val="0"/>
              <w:divBdr>
                <w:top w:val="none" w:sz="0" w:space="0" w:color="auto"/>
                <w:left w:val="none" w:sz="0" w:space="0" w:color="auto"/>
                <w:bottom w:val="none" w:sz="0" w:space="0" w:color="auto"/>
                <w:right w:val="none" w:sz="0" w:space="0" w:color="auto"/>
              </w:divBdr>
            </w:div>
            <w:div w:id="1963341350">
              <w:marLeft w:val="0"/>
              <w:marRight w:val="0"/>
              <w:marTop w:val="0"/>
              <w:marBottom w:val="0"/>
              <w:divBdr>
                <w:top w:val="none" w:sz="0" w:space="0" w:color="auto"/>
                <w:left w:val="none" w:sz="0" w:space="0" w:color="auto"/>
                <w:bottom w:val="none" w:sz="0" w:space="0" w:color="auto"/>
                <w:right w:val="none" w:sz="0" w:space="0" w:color="auto"/>
              </w:divBdr>
            </w:div>
            <w:div w:id="1832134493">
              <w:marLeft w:val="0"/>
              <w:marRight w:val="0"/>
              <w:marTop w:val="0"/>
              <w:marBottom w:val="0"/>
              <w:divBdr>
                <w:top w:val="none" w:sz="0" w:space="0" w:color="auto"/>
                <w:left w:val="none" w:sz="0" w:space="0" w:color="auto"/>
                <w:bottom w:val="none" w:sz="0" w:space="0" w:color="auto"/>
                <w:right w:val="none" w:sz="0" w:space="0" w:color="auto"/>
              </w:divBdr>
            </w:div>
            <w:div w:id="723715827">
              <w:marLeft w:val="0"/>
              <w:marRight w:val="0"/>
              <w:marTop w:val="0"/>
              <w:marBottom w:val="0"/>
              <w:divBdr>
                <w:top w:val="none" w:sz="0" w:space="0" w:color="auto"/>
                <w:left w:val="none" w:sz="0" w:space="0" w:color="auto"/>
                <w:bottom w:val="none" w:sz="0" w:space="0" w:color="auto"/>
                <w:right w:val="none" w:sz="0" w:space="0" w:color="auto"/>
              </w:divBdr>
            </w:div>
            <w:div w:id="523833643">
              <w:marLeft w:val="0"/>
              <w:marRight w:val="0"/>
              <w:marTop w:val="0"/>
              <w:marBottom w:val="0"/>
              <w:divBdr>
                <w:top w:val="none" w:sz="0" w:space="0" w:color="auto"/>
                <w:left w:val="none" w:sz="0" w:space="0" w:color="auto"/>
                <w:bottom w:val="none" w:sz="0" w:space="0" w:color="auto"/>
                <w:right w:val="none" w:sz="0" w:space="0" w:color="auto"/>
              </w:divBdr>
            </w:div>
            <w:div w:id="4801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14</Pages>
  <Words>8570</Words>
  <Characters>4885</Characters>
  <Application>Microsoft Office Word</Application>
  <DocSecurity>0</DocSecurity>
  <Lines>40</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Volodymyr Kuz</cp:lastModifiedBy>
  <cp:revision>6</cp:revision>
  <dcterms:created xsi:type="dcterms:W3CDTF">2013-12-23T23:15:00Z</dcterms:created>
  <dcterms:modified xsi:type="dcterms:W3CDTF">2025-06-13T22:54:00Z</dcterms:modified>
  <cp:category/>
</cp:coreProperties>
</file>